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15" w:type="dxa"/>
        <w:tblLayout w:type="fixed"/>
        <w:tblLook w:val="0000" w:firstRow="0" w:lastRow="0" w:firstColumn="0" w:lastColumn="0" w:noHBand="0" w:noVBand="0"/>
      </w:tblPr>
      <w:tblGrid>
        <w:gridCol w:w="2448"/>
        <w:gridCol w:w="5520"/>
      </w:tblGrid>
      <w:tr w:rsidR="00557DB9" w:rsidTr="001E3855"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57DB9" w:rsidRDefault="00557DB9" w:rsidP="001E3855">
            <w:pPr>
              <w:pStyle w:val="TableHead"/>
              <w:snapToGrid w:val="0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Εμπλεκόμενοι Ρόλοι</w:t>
            </w:r>
          </w:p>
        </w:tc>
        <w:tc>
          <w:tcPr>
            <w:tcW w:w="5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7DB9" w:rsidRDefault="00557DB9" w:rsidP="001E3855">
            <w:pPr>
              <w:pStyle w:val="TableHead"/>
              <w:snapToGrid w:val="0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Περιπτώσεις Χρήσης</w:t>
            </w:r>
          </w:p>
        </w:tc>
      </w:tr>
      <w:tr w:rsidR="00A525DD" w:rsidRPr="00E6156C" w:rsidTr="001E3855"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92A82" w:rsidRDefault="00E92A82" w:rsidP="001E3855">
            <w:pPr>
              <w:snapToGrid w:val="0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Επισκέπτης</w:t>
            </w:r>
          </w:p>
          <w:p w:rsidR="00A525DD" w:rsidRPr="00A525DD" w:rsidRDefault="00A525DD" w:rsidP="001E3855">
            <w:pPr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Visitor</w:t>
            </w:r>
          </w:p>
        </w:tc>
        <w:tc>
          <w:tcPr>
            <w:tcW w:w="5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25DD" w:rsidRDefault="00BA3B72" w:rsidP="001E3855">
            <w:pPr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</w:rPr>
              <w:t>UC</w:t>
            </w:r>
            <w:r w:rsidR="00A525DD" w:rsidRPr="00A525DD">
              <w:rPr>
                <w:rFonts w:ascii="Calibri" w:hAnsi="Calibri"/>
                <w:lang w:val="el-GR"/>
              </w:rPr>
              <w:t>1</w:t>
            </w:r>
            <w:r w:rsidRPr="00BA3B72">
              <w:rPr>
                <w:rFonts w:ascii="Calibri" w:hAnsi="Calibri"/>
                <w:lang w:val="el-GR"/>
              </w:rPr>
              <w:t>.1 :</w:t>
            </w:r>
            <w:r w:rsidR="00FC009B">
              <w:rPr>
                <w:rFonts w:ascii="Calibri" w:hAnsi="Calibri"/>
                <w:lang w:val="el-GR"/>
              </w:rPr>
              <w:t xml:space="preserve"> Προβολή οχημάτων επιλεγόμενης μάρκας</w:t>
            </w:r>
          </w:p>
          <w:p w:rsidR="00BA3B72" w:rsidRPr="00BA3B72" w:rsidRDefault="00BA3B72" w:rsidP="001E3855">
            <w:pPr>
              <w:rPr>
                <w:rFonts w:ascii="Calibri" w:hAnsi="Calibri"/>
                <w:lang w:val="el-GR"/>
              </w:rPr>
            </w:pPr>
          </w:p>
          <w:p w:rsidR="00A525DD" w:rsidRDefault="00BA3B72" w:rsidP="001E385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UC</w:t>
            </w:r>
            <w:r w:rsidRPr="00BA3B72">
              <w:rPr>
                <w:rFonts w:ascii="Calibri" w:hAnsi="Calibri"/>
                <w:lang w:val="el-GR"/>
              </w:rPr>
              <w:t>1.2 :</w:t>
            </w:r>
            <w:r w:rsidR="00A525DD">
              <w:rPr>
                <w:rFonts w:ascii="Calibri" w:hAnsi="Calibri"/>
                <w:lang w:val="el-GR"/>
              </w:rPr>
              <w:t xml:space="preserve">Αναζήτηση </w:t>
            </w:r>
            <w:r w:rsidR="006A0D79">
              <w:rPr>
                <w:rFonts w:ascii="Calibri" w:hAnsi="Calibri"/>
                <w:lang w:val="el-GR"/>
              </w:rPr>
              <w:t>οχήματος με παραμέτρους</w:t>
            </w:r>
          </w:p>
          <w:p w:rsidR="00FC009B" w:rsidRDefault="00FC009B" w:rsidP="001E3855">
            <w:pPr>
              <w:rPr>
                <w:rFonts w:ascii="Calibri" w:hAnsi="Calibri"/>
              </w:rPr>
            </w:pPr>
          </w:p>
          <w:p w:rsidR="00FC009B" w:rsidRPr="00FC009B" w:rsidRDefault="00FC009B" w:rsidP="001E3855">
            <w:pPr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</w:rPr>
              <w:t>UC</w:t>
            </w:r>
            <w:r w:rsidRPr="00FC009B">
              <w:rPr>
                <w:rFonts w:ascii="Calibri" w:hAnsi="Calibri"/>
                <w:lang w:val="el-GR"/>
              </w:rPr>
              <w:t>1.3:</w:t>
            </w:r>
            <w:r>
              <w:rPr>
                <w:rFonts w:ascii="Calibri" w:hAnsi="Calibri"/>
                <w:lang w:val="el-GR"/>
              </w:rPr>
              <w:t>Σύνδεση με το σύστημα</w:t>
            </w:r>
          </w:p>
        </w:tc>
      </w:tr>
      <w:tr w:rsidR="00557DB9" w:rsidRPr="00E6156C" w:rsidTr="001E3855"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92A82" w:rsidRDefault="00E92A82" w:rsidP="001E3855">
            <w:pPr>
              <w:snapToGrid w:val="0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Πελάτης</w:t>
            </w:r>
          </w:p>
          <w:p w:rsidR="00557DB9" w:rsidRPr="00557DB9" w:rsidRDefault="00557DB9" w:rsidP="001E3855">
            <w:pPr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Customer</w:t>
            </w:r>
          </w:p>
        </w:tc>
        <w:tc>
          <w:tcPr>
            <w:tcW w:w="5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7DB9" w:rsidRDefault="00BA3B72" w:rsidP="001E3855">
            <w:pPr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</w:rPr>
              <w:t>UC</w:t>
            </w:r>
            <w:r w:rsidRPr="00BA3B72">
              <w:rPr>
                <w:rFonts w:ascii="Calibri" w:hAnsi="Calibri"/>
                <w:lang w:val="el-GR"/>
              </w:rPr>
              <w:t>2.1 :</w:t>
            </w:r>
            <w:r w:rsidR="00557DB9">
              <w:rPr>
                <w:rFonts w:ascii="Calibri" w:hAnsi="Calibri"/>
                <w:lang w:val="el-GR"/>
              </w:rPr>
              <w:t>Περιήγηση στην ποικιλία οχημάτων που είναι διαθέσιμα(προβολή στοιχείων)</w:t>
            </w:r>
          </w:p>
          <w:p w:rsidR="00557DB9" w:rsidRDefault="00557DB9" w:rsidP="001E3855">
            <w:pPr>
              <w:rPr>
                <w:rFonts w:ascii="Calibri" w:hAnsi="Calibri"/>
                <w:lang w:val="el-GR"/>
              </w:rPr>
            </w:pPr>
          </w:p>
          <w:p w:rsidR="00A525DD" w:rsidRDefault="00BA3B72" w:rsidP="001E3855">
            <w:pPr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</w:rPr>
              <w:t>UC</w:t>
            </w:r>
            <w:r w:rsidRPr="00BA3B72">
              <w:rPr>
                <w:rFonts w:ascii="Calibri" w:hAnsi="Calibri"/>
                <w:lang w:val="el-GR"/>
              </w:rPr>
              <w:t>2.2 :</w:t>
            </w:r>
            <w:r w:rsidR="006A0D79">
              <w:rPr>
                <w:rFonts w:ascii="Calibri" w:hAnsi="Calibri"/>
                <w:lang w:val="el-GR"/>
              </w:rPr>
              <w:t>Αναζήτηση οχήματος με παραμέτρους</w:t>
            </w:r>
          </w:p>
          <w:p w:rsidR="00A525DD" w:rsidRDefault="00A525DD" w:rsidP="001E3855">
            <w:pPr>
              <w:rPr>
                <w:rFonts w:ascii="Calibri" w:hAnsi="Calibri"/>
                <w:lang w:val="el-GR"/>
              </w:rPr>
            </w:pPr>
          </w:p>
          <w:p w:rsidR="00A525DD" w:rsidRDefault="00BA3B72" w:rsidP="001E3855">
            <w:pPr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</w:rPr>
              <w:t>UC</w:t>
            </w:r>
            <w:r w:rsidRPr="00BA3B72">
              <w:rPr>
                <w:rFonts w:ascii="Calibri" w:hAnsi="Calibri"/>
                <w:lang w:val="el-GR"/>
              </w:rPr>
              <w:t>2.3 :</w:t>
            </w:r>
            <w:r w:rsidR="00A525DD">
              <w:rPr>
                <w:rFonts w:ascii="Calibri" w:hAnsi="Calibri"/>
                <w:lang w:val="el-GR"/>
              </w:rPr>
              <w:t>Ενοικίαση οχήματος</w:t>
            </w:r>
          </w:p>
          <w:p w:rsidR="006A0D79" w:rsidRDefault="006A0D79" w:rsidP="001E3855">
            <w:pPr>
              <w:rPr>
                <w:rFonts w:ascii="Calibri" w:hAnsi="Calibri"/>
                <w:lang w:val="el-GR"/>
              </w:rPr>
            </w:pPr>
          </w:p>
          <w:p w:rsidR="006A0D79" w:rsidRDefault="00BA3B72" w:rsidP="001E3855">
            <w:pPr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</w:rPr>
              <w:t>UC</w:t>
            </w:r>
            <w:r w:rsidRPr="00BA3B72">
              <w:rPr>
                <w:rFonts w:ascii="Calibri" w:hAnsi="Calibri"/>
                <w:lang w:val="el-GR"/>
              </w:rPr>
              <w:t>2.4 :</w:t>
            </w:r>
            <w:r w:rsidR="006A0D79">
              <w:rPr>
                <w:rFonts w:ascii="Calibri" w:hAnsi="Calibri"/>
                <w:lang w:val="el-GR"/>
              </w:rPr>
              <w:t>Προβολή καλαθιού ενοικιάσεων</w:t>
            </w:r>
          </w:p>
          <w:p w:rsidR="006A0D79" w:rsidRDefault="006A0D79" w:rsidP="001E3855">
            <w:pPr>
              <w:rPr>
                <w:rFonts w:ascii="Calibri" w:hAnsi="Calibri"/>
                <w:lang w:val="el-GR"/>
              </w:rPr>
            </w:pPr>
          </w:p>
          <w:p w:rsidR="006A0D79" w:rsidRDefault="00BA3B72" w:rsidP="001E3855">
            <w:pPr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</w:rPr>
              <w:t>UC</w:t>
            </w:r>
            <w:r w:rsidRPr="00BA3B72">
              <w:rPr>
                <w:rFonts w:ascii="Calibri" w:hAnsi="Calibri"/>
                <w:lang w:val="el-GR"/>
              </w:rPr>
              <w:t>2.</w:t>
            </w:r>
            <w:r w:rsidRPr="00C379E3">
              <w:rPr>
                <w:rFonts w:ascii="Calibri" w:hAnsi="Calibri"/>
                <w:lang w:val="el-GR"/>
              </w:rPr>
              <w:t>5 :</w:t>
            </w:r>
            <w:r w:rsidR="006A0D79">
              <w:rPr>
                <w:rFonts w:ascii="Calibri" w:hAnsi="Calibri"/>
                <w:lang w:val="el-GR"/>
              </w:rPr>
              <w:t>Διαγραφή καλαθιού ενικοιάσεων</w:t>
            </w:r>
          </w:p>
          <w:p w:rsidR="00FC009B" w:rsidRDefault="00FC009B" w:rsidP="001E3855">
            <w:pPr>
              <w:rPr>
                <w:rFonts w:ascii="Calibri" w:hAnsi="Calibri"/>
                <w:lang w:val="el-GR"/>
              </w:rPr>
            </w:pPr>
          </w:p>
          <w:p w:rsidR="00FC009B" w:rsidRPr="00FC009B" w:rsidRDefault="00FC009B" w:rsidP="001E3855">
            <w:pPr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</w:rPr>
              <w:t>UC</w:t>
            </w:r>
            <w:r w:rsidRPr="00FC009B">
              <w:rPr>
                <w:rFonts w:ascii="Calibri" w:hAnsi="Calibri"/>
                <w:lang w:val="el-GR"/>
              </w:rPr>
              <w:t>2.6 :</w:t>
            </w:r>
            <w:r w:rsidR="00581D7C">
              <w:rPr>
                <w:rFonts w:ascii="Calibri" w:hAnsi="Calibri"/>
                <w:lang w:val="el-GR"/>
              </w:rPr>
              <w:t>Αποσύνδεση</w:t>
            </w:r>
          </w:p>
        </w:tc>
      </w:tr>
      <w:tr w:rsidR="00557DB9" w:rsidRPr="00E6156C" w:rsidTr="001E3855"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92A82" w:rsidRDefault="00E92A82" w:rsidP="001E3855">
            <w:pPr>
              <w:snapToGrid w:val="0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Υπάλληλος</w:t>
            </w:r>
          </w:p>
          <w:p w:rsidR="00557DB9" w:rsidRPr="00BA3B72" w:rsidRDefault="00557DB9" w:rsidP="001E3855">
            <w:pPr>
              <w:snapToGrid w:val="0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</w:rPr>
              <w:t>Employee</w:t>
            </w:r>
          </w:p>
        </w:tc>
        <w:tc>
          <w:tcPr>
            <w:tcW w:w="5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7DB9" w:rsidRDefault="00022E98" w:rsidP="001E3855">
            <w:pPr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</w:rPr>
              <w:t>UC</w:t>
            </w:r>
            <w:r w:rsidRPr="00022E98">
              <w:rPr>
                <w:rFonts w:ascii="Calibri" w:hAnsi="Calibri"/>
                <w:lang w:val="el-GR"/>
              </w:rPr>
              <w:t>3.1 :</w:t>
            </w:r>
            <w:r w:rsidR="006A0D79">
              <w:rPr>
                <w:rFonts w:ascii="Calibri" w:hAnsi="Calibri"/>
                <w:lang w:val="el-GR"/>
              </w:rPr>
              <w:t>Περιήγηση στην ποικιλία οχημάτων που είναι διαθέσιμα(προβολή στοιχείων)</w:t>
            </w:r>
          </w:p>
          <w:p w:rsidR="006A0D79" w:rsidRDefault="006A0D79" w:rsidP="001E3855">
            <w:pPr>
              <w:rPr>
                <w:rFonts w:ascii="Calibri" w:hAnsi="Calibri"/>
                <w:lang w:val="el-GR"/>
              </w:rPr>
            </w:pPr>
          </w:p>
          <w:p w:rsidR="00FE0D7F" w:rsidRDefault="00022E98" w:rsidP="001E3855">
            <w:pPr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</w:rPr>
              <w:t>UC</w:t>
            </w:r>
            <w:r w:rsidRPr="00022E98">
              <w:rPr>
                <w:rFonts w:ascii="Calibri" w:hAnsi="Calibri"/>
                <w:lang w:val="el-GR"/>
              </w:rPr>
              <w:t>3.2 :</w:t>
            </w:r>
            <w:r w:rsidR="00FE0D7F">
              <w:rPr>
                <w:rFonts w:ascii="Calibri" w:hAnsi="Calibri"/>
                <w:lang w:val="el-GR"/>
              </w:rPr>
              <w:t>Αναζήτηση οχήματος με παραμέτρους</w:t>
            </w:r>
          </w:p>
          <w:p w:rsidR="00FE0D7F" w:rsidRDefault="00FE0D7F" w:rsidP="001E3855">
            <w:pPr>
              <w:rPr>
                <w:rFonts w:ascii="Calibri" w:hAnsi="Calibri"/>
                <w:lang w:val="el-GR"/>
              </w:rPr>
            </w:pPr>
          </w:p>
          <w:p w:rsidR="006A0D79" w:rsidRDefault="00022E98" w:rsidP="001E3855">
            <w:pPr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</w:rPr>
              <w:t>UC</w:t>
            </w:r>
            <w:r w:rsidRPr="00022E98">
              <w:rPr>
                <w:rFonts w:ascii="Calibri" w:hAnsi="Calibri"/>
                <w:lang w:val="el-GR"/>
              </w:rPr>
              <w:t>3.3 :</w:t>
            </w:r>
            <w:r w:rsidR="006A0D79">
              <w:rPr>
                <w:rFonts w:ascii="Calibri" w:hAnsi="Calibri"/>
                <w:lang w:val="el-GR"/>
              </w:rPr>
              <w:t>Τοποθέτηση καινούργιου οχήματος προς ενοικίαση στην αποθήκη της εταιρίας</w:t>
            </w:r>
          </w:p>
          <w:p w:rsidR="006A0D79" w:rsidRDefault="006A0D79" w:rsidP="001E3855">
            <w:pPr>
              <w:rPr>
                <w:rFonts w:ascii="Calibri" w:hAnsi="Calibri"/>
                <w:lang w:val="el-GR"/>
              </w:rPr>
            </w:pPr>
          </w:p>
          <w:p w:rsidR="006A0D79" w:rsidRDefault="00022E98" w:rsidP="001E3855">
            <w:pPr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</w:rPr>
              <w:t>UC</w:t>
            </w:r>
            <w:r w:rsidRPr="00022E98">
              <w:rPr>
                <w:rFonts w:ascii="Calibri" w:hAnsi="Calibri"/>
                <w:lang w:val="el-GR"/>
              </w:rPr>
              <w:t>3.4 :</w:t>
            </w:r>
            <w:r w:rsidR="006A0D79">
              <w:rPr>
                <w:rFonts w:ascii="Calibri" w:hAnsi="Calibri"/>
                <w:lang w:val="el-GR"/>
              </w:rPr>
              <w:t>Διαγραφή υπάρχοντος οχήματος</w:t>
            </w:r>
            <w:r w:rsidR="00FE0D7F">
              <w:rPr>
                <w:rFonts w:ascii="Calibri" w:hAnsi="Calibri"/>
                <w:lang w:val="el-GR"/>
              </w:rPr>
              <w:t xml:space="preserve"> απο την αποθήκη της εταιρίας</w:t>
            </w:r>
          </w:p>
          <w:p w:rsidR="00FE0D7F" w:rsidRDefault="00FE0D7F" w:rsidP="001E3855">
            <w:pPr>
              <w:rPr>
                <w:rFonts w:ascii="Calibri" w:hAnsi="Calibri"/>
                <w:lang w:val="el-GR"/>
              </w:rPr>
            </w:pPr>
          </w:p>
          <w:p w:rsidR="00FE0D7F" w:rsidRDefault="00022E98" w:rsidP="001E3855">
            <w:pPr>
              <w:rPr>
                <w:rFonts w:ascii="Calibri" w:hAnsi="Calibri"/>
                <w:lang w:val="el-GR"/>
              </w:rPr>
            </w:pPr>
            <w:proofErr w:type="gramStart"/>
            <w:r>
              <w:rPr>
                <w:rFonts w:ascii="Calibri" w:hAnsi="Calibri"/>
              </w:rPr>
              <w:t>UC</w:t>
            </w:r>
            <w:r w:rsidRPr="00022E98">
              <w:rPr>
                <w:rFonts w:ascii="Calibri" w:hAnsi="Calibri"/>
                <w:lang w:val="el-GR"/>
              </w:rPr>
              <w:t>3.5 :</w:t>
            </w:r>
            <w:r w:rsidR="00FE0D7F">
              <w:rPr>
                <w:rFonts w:ascii="Calibri" w:hAnsi="Calibri"/>
                <w:lang w:val="el-GR"/>
              </w:rPr>
              <w:t>Προβολή</w:t>
            </w:r>
            <w:proofErr w:type="gramEnd"/>
            <w:r w:rsidR="00FE0D7F">
              <w:rPr>
                <w:rFonts w:ascii="Calibri" w:hAnsi="Calibri"/>
                <w:lang w:val="el-GR"/>
              </w:rPr>
              <w:t xml:space="preserve"> οχημάτων αποθήκης της εταιρίας.</w:t>
            </w:r>
          </w:p>
          <w:p w:rsidR="006A0D79" w:rsidRDefault="006A0D79" w:rsidP="001E3855">
            <w:pPr>
              <w:rPr>
                <w:rFonts w:ascii="Calibri" w:hAnsi="Calibri"/>
                <w:lang w:val="el-GR"/>
              </w:rPr>
            </w:pPr>
          </w:p>
          <w:p w:rsidR="00FC009B" w:rsidRPr="00FC009B" w:rsidRDefault="00FC009B" w:rsidP="001E3855">
            <w:pPr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</w:rPr>
              <w:t>UC3.6 :</w:t>
            </w:r>
            <w:r>
              <w:rPr>
                <w:rFonts w:ascii="Calibri" w:hAnsi="Calibri"/>
                <w:lang w:val="el-GR"/>
              </w:rPr>
              <w:t>Αποσ</w:t>
            </w:r>
            <w:r w:rsidR="00581D7C">
              <w:rPr>
                <w:rFonts w:ascii="Calibri" w:hAnsi="Calibri"/>
                <w:lang w:val="el-GR"/>
              </w:rPr>
              <w:t>ύνδεση</w:t>
            </w:r>
          </w:p>
          <w:p w:rsidR="006A0D79" w:rsidRDefault="006A0D79" w:rsidP="001E3855">
            <w:pPr>
              <w:rPr>
                <w:rFonts w:ascii="Calibri" w:hAnsi="Calibri"/>
                <w:lang w:val="el-GR"/>
              </w:rPr>
            </w:pPr>
          </w:p>
        </w:tc>
      </w:tr>
      <w:tr w:rsidR="00557DB9" w:rsidRPr="00FC009B" w:rsidTr="00557DB9">
        <w:trPr>
          <w:trHeight w:val="1337"/>
        </w:trPr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92A82" w:rsidRDefault="00E92A82" w:rsidP="001E3855">
            <w:pPr>
              <w:snapToGrid w:val="0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Δαιχειριστής</w:t>
            </w:r>
          </w:p>
          <w:p w:rsidR="00557DB9" w:rsidRPr="00022E98" w:rsidRDefault="00557DB9" w:rsidP="001E3855">
            <w:pPr>
              <w:snapToGrid w:val="0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</w:rPr>
              <w:t>Admin</w:t>
            </w:r>
          </w:p>
        </w:tc>
        <w:tc>
          <w:tcPr>
            <w:tcW w:w="5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0D7F" w:rsidRDefault="00022E98" w:rsidP="00FE0D7F">
            <w:pPr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</w:rPr>
              <w:t>UC</w:t>
            </w:r>
            <w:r w:rsidRPr="00022E98">
              <w:rPr>
                <w:rFonts w:ascii="Calibri" w:hAnsi="Calibri"/>
                <w:lang w:val="el-GR"/>
              </w:rPr>
              <w:t>4.1</w:t>
            </w:r>
            <w:r w:rsidR="00FE0D7F">
              <w:rPr>
                <w:rFonts w:ascii="Calibri" w:hAnsi="Calibri"/>
                <w:lang w:val="el-GR"/>
              </w:rPr>
              <w:t xml:space="preserve"> </w:t>
            </w:r>
            <w:r w:rsidRPr="00022E98">
              <w:rPr>
                <w:rFonts w:ascii="Calibri" w:hAnsi="Calibri"/>
                <w:lang w:val="el-GR"/>
              </w:rPr>
              <w:t>:</w:t>
            </w:r>
            <w:r w:rsidR="00FE0D7F">
              <w:rPr>
                <w:rFonts w:ascii="Calibri" w:hAnsi="Calibri"/>
                <w:lang w:val="el-GR"/>
              </w:rPr>
              <w:t>Περιήγηση στην ποικιλία οχημάτων που είναι διαθέσιμα(προβολή στοιχείων)</w:t>
            </w:r>
          </w:p>
          <w:p w:rsidR="00FE0D7F" w:rsidRDefault="00FE0D7F" w:rsidP="00FE0D7F">
            <w:pPr>
              <w:rPr>
                <w:rFonts w:ascii="Calibri" w:hAnsi="Calibri"/>
                <w:lang w:val="el-GR"/>
              </w:rPr>
            </w:pPr>
          </w:p>
          <w:p w:rsidR="00FE0D7F" w:rsidRDefault="00022E98" w:rsidP="00FE0D7F">
            <w:pPr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</w:rPr>
              <w:t>UC</w:t>
            </w:r>
            <w:r w:rsidRPr="00022E98">
              <w:rPr>
                <w:rFonts w:ascii="Calibri" w:hAnsi="Calibri"/>
                <w:lang w:val="el-GR"/>
              </w:rPr>
              <w:t>4.2</w:t>
            </w:r>
            <w:r w:rsidR="00FE0D7F">
              <w:rPr>
                <w:rFonts w:ascii="Calibri" w:hAnsi="Calibri"/>
                <w:lang w:val="el-GR"/>
              </w:rPr>
              <w:t xml:space="preserve"> </w:t>
            </w:r>
            <w:r w:rsidRPr="00022E98">
              <w:rPr>
                <w:rFonts w:ascii="Calibri" w:hAnsi="Calibri"/>
                <w:lang w:val="el-GR"/>
              </w:rPr>
              <w:t>:</w:t>
            </w:r>
            <w:r w:rsidR="00FE0D7F">
              <w:rPr>
                <w:rFonts w:ascii="Calibri" w:hAnsi="Calibri"/>
                <w:lang w:val="el-GR"/>
              </w:rPr>
              <w:t>Αναζήτηση οχήματος με παραμέτρους</w:t>
            </w:r>
          </w:p>
          <w:p w:rsidR="00FE0D7F" w:rsidRDefault="00FE0D7F" w:rsidP="00FE0D7F">
            <w:pPr>
              <w:rPr>
                <w:rFonts w:ascii="Calibri" w:hAnsi="Calibri"/>
                <w:lang w:val="el-GR"/>
              </w:rPr>
            </w:pPr>
          </w:p>
          <w:p w:rsidR="00FE0D7F" w:rsidRDefault="00022E98" w:rsidP="00FE0D7F">
            <w:pPr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</w:rPr>
              <w:t>UC</w:t>
            </w:r>
            <w:r w:rsidRPr="00022E98">
              <w:rPr>
                <w:rFonts w:ascii="Calibri" w:hAnsi="Calibri"/>
                <w:lang w:val="el-GR"/>
              </w:rPr>
              <w:t>4.3 :</w:t>
            </w:r>
            <w:r w:rsidR="00FE0D7F">
              <w:rPr>
                <w:rFonts w:ascii="Calibri" w:hAnsi="Calibri"/>
                <w:lang w:val="el-GR"/>
              </w:rPr>
              <w:t>Τοποθέτηση καινούργιου χρήστη στο σύστημα(Πελάτη,</w:t>
            </w:r>
            <w:r w:rsidR="00BA3B72">
              <w:rPr>
                <w:rFonts w:ascii="Calibri" w:hAnsi="Calibri"/>
                <w:lang w:val="el-GR"/>
              </w:rPr>
              <w:t>Υπαλλήλου,Διαχειριστή)</w:t>
            </w:r>
          </w:p>
          <w:p w:rsidR="00BA3B72" w:rsidRDefault="00BA3B72" w:rsidP="00FE0D7F">
            <w:pPr>
              <w:rPr>
                <w:rFonts w:ascii="Calibri" w:hAnsi="Calibri"/>
                <w:lang w:val="el-GR"/>
              </w:rPr>
            </w:pPr>
          </w:p>
          <w:p w:rsidR="00BA3B72" w:rsidRDefault="00022E98" w:rsidP="00FE0D7F">
            <w:pPr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</w:rPr>
              <w:t>UC</w:t>
            </w:r>
            <w:r w:rsidRPr="00022E98">
              <w:rPr>
                <w:rFonts w:ascii="Calibri" w:hAnsi="Calibri"/>
                <w:lang w:val="el-GR"/>
              </w:rPr>
              <w:t>4.4 :</w:t>
            </w:r>
            <w:r w:rsidR="00BA3B72">
              <w:rPr>
                <w:rFonts w:ascii="Calibri" w:hAnsi="Calibri"/>
                <w:lang w:val="el-GR"/>
              </w:rPr>
              <w:t>Διαγραφή υπάρχοντος πελάτη απο το σύστημα</w:t>
            </w:r>
          </w:p>
          <w:p w:rsidR="00BA3B72" w:rsidRDefault="00BA3B72" w:rsidP="00FE0D7F">
            <w:pPr>
              <w:rPr>
                <w:rFonts w:ascii="Calibri" w:hAnsi="Calibri"/>
                <w:lang w:val="el-GR"/>
              </w:rPr>
            </w:pPr>
          </w:p>
          <w:p w:rsidR="00BA3B72" w:rsidRDefault="00022E98" w:rsidP="00FE0D7F">
            <w:pPr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</w:rPr>
              <w:t>UC</w:t>
            </w:r>
            <w:r w:rsidRPr="00022E98">
              <w:rPr>
                <w:rFonts w:ascii="Calibri" w:hAnsi="Calibri"/>
                <w:lang w:val="el-GR"/>
              </w:rPr>
              <w:t>4.5 :</w:t>
            </w:r>
            <w:r w:rsidR="00BA3B72">
              <w:rPr>
                <w:rFonts w:ascii="Calibri" w:hAnsi="Calibri"/>
                <w:lang w:val="el-GR"/>
              </w:rPr>
              <w:t>Προβολή χρηστών του συστήματος</w:t>
            </w:r>
          </w:p>
          <w:p w:rsidR="00FC009B" w:rsidRDefault="00FC009B" w:rsidP="00FE0D7F">
            <w:pPr>
              <w:rPr>
                <w:rFonts w:ascii="Calibri" w:hAnsi="Calibri"/>
                <w:lang w:val="el-GR"/>
              </w:rPr>
            </w:pPr>
          </w:p>
          <w:p w:rsidR="00557DB9" w:rsidRDefault="00FC009B" w:rsidP="00FC009B">
            <w:pPr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</w:rPr>
              <w:t>UC</w:t>
            </w:r>
            <w:r w:rsidRPr="00FC009B">
              <w:rPr>
                <w:rFonts w:ascii="Calibri" w:hAnsi="Calibri"/>
                <w:lang w:val="el-GR"/>
              </w:rPr>
              <w:t>4.6 :</w:t>
            </w:r>
            <w:r w:rsidR="00581D7C">
              <w:rPr>
                <w:rFonts w:ascii="Calibri" w:hAnsi="Calibri"/>
                <w:lang w:val="el-GR"/>
              </w:rPr>
              <w:t>Αποσύνδεση</w:t>
            </w:r>
          </w:p>
        </w:tc>
      </w:tr>
    </w:tbl>
    <w:p w:rsidR="00022E98" w:rsidRPr="00FC009B" w:rsidRDefault="00022E98">
      <w:pPr>
        <w:rPr>
          <w:lang w:val="el-GR"/>
        </w:rPr>
      </w:pPr>
    </w:p>
    <w:tbl>
      <w:tblPr>
        <w:tblW w:w="9125" w:type="dxa"/>
        <w:tblInd w:w="-35" w:type="dxa"/>
        <w:tblLayout w:type="fixed"/>
        <w:tblLook w:val="0000" w:firstRow="0" w:lastRow="0" w:firstColumn="0" w:lastColumn="0" w:noHBand="0" w:noVBand="0"/>
      </w:tblPr>
      <w:tblGrid>
        <w:gridCol w:w="2686"/>
        <w:gridCol w:w="6439"/>
      </w:tblGrid>
      <w:tr w:rsidR="00022E98" w:rsidTr="00096416">
        <w:trPr>
          <w:trHeight w:val="1038"/>
        </w:trPr>
        <w:tc>
          <w:tcPr>
            <w:tcW w:w="268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</w:tcPr>
          <w:p w:rsidR="00022E98" w:rsidRDefault="00022E98" w:rsidP="001E3855">
            <w:pPr>
              <w:snapToGrid w:val="0"/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Κωδικός Περίπτωσης:</w:t>
            </w:r>
          </w:p>
        </w:tc>
        <w:tc>
          <w:tcPr>
            <w:tcW w:w="643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22E98" w:rsidRPr="00022E98" w:rsidRDefault="00022E98" w:rsidP="00022E98">
            <w:pPr>
              <w:rPr>
                <w:rFonts w:ascii="Calibri" w:hAnsi="Calibri"/>
              </w:rPr>
            </w:pPr>
            <w:r>
              <w:rPr>
                <w:rFonts w:ascii="Calibri" w:hAnsi="Calibri"/>
                <w:lang w:val="el-GR"/>
              </w:rPr>
              <w:t>UC1</w:t>
            </w:r>
            <w:r w:rsidRPr="00022E98">
              <w:rPr>
                <w:rFonts w:ascii="Calibri" w:hAnsi="Calibri"/>
                <w:lang w:val="el-GR"/>
              </w:rPr>
              <w:t xml:space="preserve">.1 , </w:t>
            </w:r>
            <w:r>
              <w:rPr>
                <w:rFonts w:ascii="Calibri" w:hAnsi="Calibri"/>
              </w:rPr>
              <w:t>UC</w:t>
            </w:r>
            <w:r w:rsidRPr="00BA3B72">
              <w:rPr>
                <w:rFonts w:ascii="Calibri" w:hAnsi="Calibri"/>
                <w:lang w:val="el-GR"/>
              </w:rPr>
              <w:t>2.1</w:t>
            </w:r>
            <w:r>
              <w:rPr>
                <w:rFonts w:ascii="Calibri" w:hAnsi="Calibri"/>
              </w:rPr>
              <w:t xml:space="preserve"> , UC</w:t>
            </w:r>
            <w:r w:rsidRPr="00022E98">
              <w:rPr>
                <w:rFonts w:ascii="Calibri" w:hAnsi="Calibri"/>
                <w:lang w:val="el-GR"/>
              </w:rPr>
              <w:t>3.1</w:t>
            </w:r>
            <w:r>
              <w:rPr>
                <w:rFonts w:ascii="Calibri" w:hAnsi="Calibri"/>
              </w:rPr>
              <w:t xml:space="preserve"> , UC</w:t>
            </w:r>
            <w:r w:rsidRPr="00022E98">
              <w:rPr>
                <w:rFonts w:ascii="Calibri" w:hAnsi="Calibri"/>
                <w:lang w:val="el-GR"/>
              </w:rPr>
              <w:t>4.1</w:t>
            </w:r>
          </w:p>
          <w:p w:rsidR="00022E98" w:rsidRPr="00022E98" w:rsidRDefault="00022E98" w:rsidP="001E3855">
            <w:pPr>
              <w:snapToGrid w:val="0"/>
              <w:rPr>
                <w:rFonts w:ascii="Calibri" w:hAnsi="Calibri"/>
                <w:lang w:val="el-GR"/>
              </w:rPr>
            </w:pPr>
          </w:p>
        </w:tc>
      </w:tr>
      <w:tr w:rsidR="00022E98" w:rsidRPr="00E6156C" w:rsidTr="00096416">
        <w:trPr>
          <w:trHeight w:val="1038"/>
        </w:trPr>
        <w:tc>
          <w:tcPr>
            <w:tcW w:w="268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022E98" w:rsidRDefault="00022E98" w:rsidP="001E3855">
            <w:pPr>
              <w:snapToGrid w:val="0"/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Ονομασία:</w:t>
            </w:r>
          </w:p>
        </w:tc>
        <w:tc>
          <w:tcPr>
            <w:tcW w:w="6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22E98" w:rsidRPr="00022E98" w:rsidRDefault="00E6156C" w:rsidP="00022E98">
            <w:pPr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Προβολή οχημάτων επιλεγόμενης μάρκας</w:t>
            </w:r>
          </w:p>
        </w:tc>
      </w:tr>
      <w:tr w:rsidR="00022E98" w:rsidTr="00096416">
        <w:trPr>
          <w:trHeight w:val="1038"/>
        </w:trPr>
        <w:tc>
          <w:tcPr>
            <w:tcW w:w="268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022E98" w:rsidRDefault="00022E98" w:rsidP="001E3855">
            <w:pPr>
              <w:snapToGrid w:val="0"/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Εμπλεκόμενοι Ρόλοι:</w:t>
            </w:r>
          </w:p>
        </w:tc>
        <w:tc>
          <w:tcPr>
            <w:tcW w:w="6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22E98" w:rsidRDefault="00022E98" w:rsidP="001E3855">
            <w:pPr>
              <w:snapToGrid w:val="0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Πελάτης,Υπάλληλος,Διαχειριστής,Επισκέπτης</w:t>
            </w:r>
          </w:p>
        </w:tc>
      </w:tr>
      <w:tr w:rsidR="00022E98" w:rsidRPr="00E6156C" w:rsidTr="00096416">
        <w:trPr>
          <w:trHeight w:val="1038"/>
        </w:trPr>
        <w:tc>
          <w:tcPr>
            <w:tcW w:w="268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022E98" w:rsidRDefault="00022E98" w:rsidP="001E3855">
            <w:pPr>
              <w:snapToGrid w:val="0"/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Περιγραφή:</w:t>
            </w:r>
          </w:p>
        </w:tc>
        <w:tc>
          <w:tcPr>
            <w:tcW w:w="6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22E98" w:rsidRDefault="00E6156C" w:rsidP="00022E98">
            <w:pPr>
              <w:snapToGrid w:val="0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Περιήγηση στην ποικιλία οχημάτων που είναι διαθέσιμα(προβολή οχημάτων και στοιχείων)</w:t>
            </w:r>
          </w:p>
        </w:tc>
      </w:tr>
      <w:tr w:rsidR="00022E98" w:rsidRPr="00E6156C" w:rsidTr="00096416">
        <w:trPr>
          <w:trHeight w:val="1038"/>
        </w:trPr>
        <w:tc>
          <w:tcPr>
            <w:tcW w:w="268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022E98" w:rsidRDefault="00022E98" w:rsidP="001E3855">
            <w:pPr>
              <w:snapToGrid w:val="0"/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Γεγονός Εκκίνησης:</w:t>
            </w:r>
          </w:p>
        </w:tc>
        <w:tc>
          <w:tcPr>
            <w:tcW w:w="6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22E98" w:rsidRDefault="00554C5E" w:rsidP="001E3855">
            <w:pPr>
              <w:snapToGrid w:val="0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Επιλογή (κλικάρισμα) συνδέσμου μάρκας απο το μενού</w:t>
            </w:r>
          </w:p>
        </w:tc>
      </w:tr>
      <w:tr w:rsidR="00022E98" w:rsidRPr="00E6156C" w:rsidTr="00096416">
        <w:trPr>
          <w:trHeight w:val="1038"/>
        </w:trPr>
        <w:tc>
          <w:tcPr>
            <w:tcW w:w="268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022E98" w:rsidRDefault="00022E98" w:rsidP="001E3855">
            <w:pPr>
              <w:snapToGrid w:val="0"/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Προϋποθέσεις:</w:t>
            </w:r>
          </w:p>
        </w:tc>
        <w:tc>
          <w:tcPr>
            <w:tcW w:w="6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22E98" w:rsidRDefault="00172CAB" w:rsidP="00063FD2">
            <w:pPr>
              <w:tabs>
                <w:tab w:val="left" w:pos="360"/>
              </w:tabs>
              <w:snapToGrid w:val="0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Ύπαρξη σύνδεσης με την βάση δεδομένων.</w:t>
            </w:r>
          </w:p>
        </w:tc>
      </w:tr>
      <w:tr w:rsidR="00022E98" w:rsidRPr="00E6156C" w:rsidTr="00096416">
        <w:trPr>
          <w:trHeight w:val="1038"/>
        </w:trPr>
        <w:tc>
          <w:tcPr>
            <w:tcW w:w="268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022E98" w:rsidRDefault="00022E98" w:rsidP="001E3855">
            <w:pPr>
              <w:snapToGrid w:val="0"/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Τελική Κατάσταση:</w:t>
            </w:r>
          </w:p>
        </w:tc>
        <w:tc>
          <w:tcPr>
            <w:tcW w:w="6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22E98" w:rsidRPr="00554C5E" w:rsidRDefault="00554C5E" w:rsidP="00554C5E">
            <w:pPr>
              <w:numPr>
                <w:ilvl w:val="0"/>
                <w:numId w:val="1"/>
              </w:numPr>
              <w:tabs>
                <w:tab w:val="left" w:pos="360"/>
              </w:tabs>
              <w:snapToGrid w:val="0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Εμφάνιση οχημάτων και στοιχείων της μάρκας που επιλέχτηκε</w:t>
            </w:r>
          </w:p>
        </w:tc>
      </w:tr>
      <w:tr w:rsidR="00022E98" w:rsidRPr="00E6156C" w:rsidTr="00096416">
        <w:trPr>
          <w:trHeight w:val="1038"/>
        </w:trPr>
        <w:tc>
          <w:tcPr>
            <w:tcW w:w="268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022E98" w:rsidRDefault="00022E98" w:rsidP="001E3855">
            <w:pPr>
              <w:snapToGrid w:val="0"/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Φυσιολογική Ροή:</w:t>
            </w:r>
          </w:p>
        </w:tc>
        <w:tc>
          <w:tcPr>
            <w:tcW w:w="6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22E98" w:rsidRDefault="00554C5E" w:rsidP="001E3855">
            <w:pPr>
              <w:numPr>
                <w:ilvl w:val="0"/>
                <w:numId w:val="2"/>
              </w:numPr>
              <w:tabs>
                <w:tab w:val="left" w:pos="360"/>
              </w:tabs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Επιλογή συνδέσμου μάρκας από το μενού</w:t>
            </w:r>
          </w:p>
          <w:p w:rsidR="00554C5E" w:rsidRPr="00554C5E" w:rsidRDefault="00554C5E" w:rsidP="00554C5E">
            <w:pPr>
              <w:numPr>
                <w:ilvl w:val="0"/>
                <w:numId w:val="2"/>
              </w:numPr>
              <w:tabs>
                <w:tab w:val="left" w:pos="360"/>
              </w:tabs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Εμφάνιση οχημά</w:t>
            </w:r>
            <w:r w:rsidR="0036788F">
              <w:rPr>
                <w:rFonts w:ascii="Calibri" w:hAnsi="Calibri"/>
                <w:lang w:val="el-GR"/>
              </w:rPr>
              <w:t>των και στοιχείων της μάρκας που</w:t>
            </w:r>
            <w:r>
              <w:rPr>
                <w:rFonts w:ascii="Calibri" w:hAnsi="Calibri"/>
                <w:lang w:val="el-GR"/>
              </w:rPr>
              <w:t xml:space="preserve"> επιλέχτηκε</w:t>
            </w:r>
          </w:p>
          <w:p w:rsidR="00022E98" w:rsidRDefault="00022E98" w:rsidP="00554C5E">
            <w:pPr>
              <w:tabs>
                <w:tab w:val="left" w:pos="360"/>
              </w:tabs>
              <w:rPr>
                <w:rFonts w:ascii="Calibri" w:hAnsi="Calibri"/>
                <w:lang w:val="el-GR"/>
              </w:rPr>
            </w:pPr>
          </w:p>
        </w:tc>
      </w:tr>
      <w:tr w:rsidR="00022E98" w:rsidRPr="00E6156C" w:rsidTr="00096416">
        <w:trPr>
          <w:trHeight w:val="1038"/>
        </w:trPr>
        <w:tc>
          <w:tcPr>
            <w:tcW w:w="268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022E98" w:rsidRDefault="00022E98" w:rsidP="001E3855">
            <w:pPr>
              <w:snapToGrid w:val="0"/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Εναλλακτική Ροή:</w:t>
            </w:r>
          </w:p>
        </w:tc>
        <w:tc>
          <w:tcPr>
            <w:tcW w:w="6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22E98" w:rsidRDefault="00172CAB" w:rsidP="00172CAB">
            <w:pPr>
              <w:tabs>
                <w:tab w:val="left" w:pos="360"/>
              </w:tabs>
              <w:snapToGrid w:val="0"/>
              <w:rPr>
                <w:rFonts w:ascii="Calibri" w:hAnsi="Calibri"/>
                <w:lang w:val="el-GR"/>
              </w:rPr>
            </w:pPr>
            <w:r w:rsidRPr="00172CAB">
              <w:rPr>
                <w:rFonts w:ascii="Calibri" w:hAnsi="Calibri"/>
                <w:lang w:val="el-GR"/>
              </w:rPr>
              <w:t>1.</w:t>
            </w:r>
            <w:r>
              <w:rPr>
                <w:rFonts w:ascii="Calibri" w:hAnsi="Calibri"/>
                <w:lang w:val="el-GR"/>
              </w:rPr>
              <w:t xml:space="preserve">  Οποιαδήποτε ενέργεια</w:t>
            </w:r>
          </w:p>
          <w:p w:rsidR="00172CAB" w:rsidRDefault="00172CAB" w:rsidP="00172CAB">
            <w:pPr>
              <w:tabs>
                <w:tab w:val="left" w:pos="360"/>
              </w:tabs>
              <w:snapToGrid w:val="0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2.  Επιλογή συνδέσμου μάρκας από το μενού</w:t>
            </w:r>
          </w:p>
          <w:p w:rsidR="00172CAB" w:rsidRPr="00172CAB" w:rsidRDefault="00172CAB" w:rsidP="00172CAB">
            <w:pPr>
              <w:tabs>
                <w:tab w:val="left" w:pos="360"/>
              </w:tabs>
              <w:snapToGrid w:val="0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 xml:space="preserve">3.  </w:t>
            </w:r>
            <w:r w:rsidRPr="00172CAB">
              <w:rPr>
                <w:rFonts w:ascii="Calibri" w:hAnsi="Calibri"/>
                <w:lang w:val="el-GR"/>
              </w:rPr>
              <w:t>Εμφάνιση οχημάτων και στοιχείων της μάρκας που επιλέχτηκε</w:t>
            </w:r>
          </w:p>
        </w:tc>
      </w:tr>
      <w:tr w:rsidR="00022E98" w:rsidRPr="00E6156C" w:rsidTr="00096416">
        <w:trPr>
          <w:trHeight w:val="1038"/>
        </w:trPr>
        <w:tc>
          <w:tcPr>
            <w:tcW w:w="268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022E98" w:rsidRDefault="00022E98" w:rsidP="001E3855">
            <w:pPr>
              <w:snapToGrid w:val="0"/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Εξαιρέσεις:</w:t>
            </w:r>
          </w:p>
        </w:tc>
        <w:tc>
          <w:tcPr>
            <w:tcW w:w="6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36788F" w:rsidRDefault="0036788F" w:rsidP="0036788F">
            <w:pPr>
              <w:snapToGrid w:val="0"/>
              <w:rPr>
                <w:rFonts w:ascii="Calibri" w:hAnsi="Calibri"/>
                <w:lang w:val="el-GR"/>
              </w:rPr>
            </w:pPr>
            <w:r w:rsidRPr="0036788F">
              <w:rPr>
                <w:rFonts w:ascii="Calibri" w:hAnsi="Calibri"/>
                <w:lang w:val="el-GR"/>
              </w:rPr>
              <w:t>1.</w:t>
            </w:r>
            <w:r>
              <w:rPr>
                <w:rFonts w:ascii="Calibri" w:hAnsi="Calibri"/>
                <w:lang w:val="el-GR"/>
              </w:rPr>
              <w:t>Δεν ύπαρχουν οχήματα της μάρκας που επιλέχτηκε.Εμφάνισ</w:t>
            </w:r>
            <w:r w:rsidR="00BC0779">
              <w:rPr>
                <w:rFonts w:ascii="Calibri" w:hAnsi="Calibri"/>
                <w:lang w:val="el-GR"/>
              </w:rPr>
              <w:t>η σχετικού μηνύματος ενημέρωσης</w:t>
            </w:r>
            <w:r>
              <w:rPr>
                <w:rFonts w:ascii="Calibri" w:hAnsi="Calibri"/>
                <w:lang w:val="el-GR"/>
              </w:rPr>
              <w:t>.</w:t>
            </w:r>
          </w:p>
          <w:p w:rsidR="0036788F" w:rsidRPr="0036788F" w:rsidRDefault="00096416" w:rsidP="0036788F">
            <w:pPr>
              <w:snapToGrid w:val="0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2.</w:t>
            </w:r>
            <w:r w:rsidR="0036788F">
              <w:rPr>
                <w:rFonts w:ascii="Calibri" w:hAnsi="Calibri"/>
                <w:lang w:val="el-GR"/>
              </w:rPr>
              <w:t>Πρόβλημα με τη βάση δεδομένων του συστήματος</w:t>
            </w:r>
            <w:r w:rsidR="00BC0779">
              <w:rPr>
                <w:rFonts w:ascii="Calibri" w:hAnsi="Calibri"/>
                <w:lang w:val="el-GR"/>
              </w:rPr>
              <w:t>/Πρόβλημα σύνδεσης.Εμφάνιση σχετικού μηνύματος ενημέρωσης.</w:t>
            </w:r>
          </w:p>
          <w:p w:rsidR="00022E98" w:rsidRDefault="00BC0779" w:rsidP="001E3855">
            <w:pPr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 xml:space="preserve"> </w:t>
            </w:r>
          </w:p>
        </w:tc>
      </w:tr>
      <w:tr w:rsidR="00022E98" w:rsidTr="00096416">
        <w:trPr>
          <w:trHeight w:val="465"/>
        </w:trPr>
        <w:tc>
          <w:tcPr>
            <w:tcW w:w="268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022E98" w:rsidRDefault="00022E98" w:rsidP="001E3855">
            <w:pPr>
              <w:snapToGrid w:val="0"/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Ειδικές απαιτήσεις:</w:t>
            </w:r>
          </w:p>
        </w:tc>
        <w:tc>
          <w:tcPr>
            <w:tcW w:w="6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22E98" w:rsidRDefault="00BC0779" w:rsidP="00BC0779">
            <w:pPr>
              <w:snapToGrid w:val="0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-</w:t>
            </w:r>
          </w:p>
        </w:tc>
      </w:tr>
      <w:tr w:rsidR="00022E98" w:rsidTr="00096416">
        <w:trPr>
          <w:trHeight w:val="491"/>
        </w:trPr>
        <w:tc>
          <w:tcPr>
            <w:tcW w:w="268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022E98" w:rsidRDefault="00022E98" w:rsidP="001E3855">
            <w:pPr>
              <w:snapToGrid w:val="0"/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Υποθέσεις:</w:t>
            </w:r>
          </w:p>
        </w:tc>
        <w:tc>
          <w:tcPr>
            <w:tcW w:w="6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22E98" w:rsidRDefault="00022E98" w:rsidP="001E3855">
            <w:pPr>
              <w:snapToGrid w:val="0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-</w:t>
            </w:r>
          </w:p>
        </w:tc>
      </w:tr>
      <w:tr w:rsidR="00022E98" w:rsidTr="00096416">
        <w:trPr>
          <w:trHeight w:val="491"/>
        </w:trPr>
        <w:tc>
          <w:tcPr>
            <w:tcW w:w="2686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</w:tcPr>
          <w:p w:rsidR="00022E98" w:rsidRDefault="00022E98" w:rsidP="001E3855">
            <w:pPr>
              <w:snapToGrid w:val="0"/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Σημειώσεις και ζητήματα:</w:t>
            </w:r>
          </w:p>
        </w:tc>
        <w:tc>
          <w:tcPr>
            <w:tcW w:w="643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022E98" w:rsidRDefault="00022E98" w:rsidP="001E3855">
            <w:pPr>
              <w:snapToGrid w:val="0"/>
              <w:rPr>
                <w:rFonts w:ascii="Calibri" w:hAnsi="Calibri"/>
                <w:lang w:val="el-GR"/>
              </w:rPr>
            </w:pPr>
          </w:p>
        </w:tc>
      </w:tr>
    </w:tbl>
    <w:p w:rsidR="00703C76" w:rsidRPr="00096416" w:rsidRDefault="00703C76">
      <w:pPr>
        <w:rPr>
          <w:lang w:val="el-GR"/>
        </w:rPr>
      </w:pPr>
    </w:p>
    <w:tbl>
      <w:tblPr>
        <w:tblW w:w="9224" w:type="dxa"/>
        <w:tblInd w:w="-35" w:type="dxa"/>
        <w:tblLayout w:type="fixed"/>
        <w:tblLook w:val="0000" w:firstRow="0" w:lastRow="0" w:firstColumn="0" w:lastColumn="0" w:noHBand="0" w:noVBand="0"/>
      </w:tblPr>
      <w:tblGrid>
        <w:gridCol w:w="2128"/>
        <w:gridCol w:w="7096"/>
      </w:tblGrid>
      <w:tr w:rsidR="00063FD2" w:rsidTr="00096416">
        <w:trPr>
          <w:trHeight w:val="709"/>
        </w:trPr>
        <w:tc>
          <w:tcPr>
            <w:tcW w:w="212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</w:tcPr>
          <w:p w:rsidR="00063FD2" w:rsidRDefault="00063FD2" w:rsidP="001E3855">
            <w:pPr>
              <w:snapToGrid w:val="0"/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lastRenderedPageBreak/>
              <w:t>Κωδικός Περίπτωσης:</w:t>
            </w:r>
          </w:p>
        </w:tc>
        <w:tc>
          <w:tcPr>
            <w:tcW w:w="709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63FD2" w:rsidRPr="00022E98" w:rsidRDefault="00063FD2" w:rsidP="001E3855">
            <w:pPr>
              <w:snapToGrid w:val="0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</w:rPr>
              <w:t>UC1.2 , UC2.2 , UC3.2 , UC4.2</w:t>
            </w:r>
          </w:p>
        </w:tc>
      </w:tr>
      <w:tr w:rsidR="00063FD2" w:rsidTr="00096416">
        <w:trPr>
          <w:trHeight w:val="709"/>
        </w:trPr>
        <w:tc>
          <w:tcPr>
            <w:tcW w:w="212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063FD2" w:rsidRDefault="00063FD2" w:rsidP="001E3855">
            <w:pPr>
              <w:snapToGrid w:val="0"/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Ονομασία:</w:t>
            </w:r>
          </w:p>
        </w:tc>
        <w:tc>
          <w:tcPr>
            <w:tcW w:w="7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63FD2" w:rsidRPr="00022E98" w:rsidRDefault="00C713E0" w:rsidP="001E3855">
            <w:pPr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Αναζήτηση οχήματος με παραμέτρους</w:t>
            </w:r>
          </w:p>
        </w:tc>
      </w:tr>
      <w:tr w:rsidR="00063FD2" w:rsidTr="00096416">
        <w:trPr>
          <w:trHeight w:val="709"/>
        </w:trPr>
        <w:tc>
          <w:tcPr>
            <w:tcW w:w="212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063FD2" w:rsidRDefault="00063FD2" w:rsidP="001E3855">
            <w:pPr>
              <w:snapToGrid w:val="0"/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Εμπλεκόμενοι Ρόλοι:</w:t>
            </w:r>
          </w:p>
        </w:tc>
        <w:tc>
          <w:tcPr>
            <w:tcW w:w="7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63FD2" w:rsidRDefault="00063FD2" w:rsidP="001E3855">
            <w:pPr>
              <w:snapToGrid w:val="0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Πελάτης,Υπάλληλος,Διαχειριστής,Επισκέπτης</w:t>
            </w:r>
          </w:p>
        </w:tc>
      </w:tr>
      <w:tr w:rsidR="00063FD2" w:rsidRPr="00E6156C" w:rsidTr="00096416">
        <w:trPr>
          <w:trHeight w:val="709"/>
        </w:trPr>
        <w:tc>
          <w:tcPr>
            <w:tcW w:w="212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063FD2" w:rsidRDefault="00063FD2" w:rsidP="001E3855">
            <w:pPr>
              <w:snapToGrid w:val="0"/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Περιγραφή:</w:t>
            </w:r>
          </w:p>
        </w:tc>
        <w:tc>
          <w:tcPr>
            <w:tcW w:w="7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C713E0" w:rsidRDefault="00063FD2" w:rsidP="001E3855">
            <w:pPr>
              <w:snapToGrid w:val="0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 xml:space="preserve">Αναζήτηση οχημάτων με παραμέτρους όπως το όνομα ή η μάρκα </w:t>
            </w:r>
          </w:p>
          <w:p w:rsidR="00063FD2" w:rsidRDefault="00063FD2" w:rsidP="001E3855">
            <w:pPr>
              <w:snapToGrid w:val="0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του, καθώς και χαμηλή τιμή ή καλή ποιότητα.</w:t>
            </w:r>
          </w:p>
        </w:tc>
      </w:tr>
      <w:tr w:rsidR="00063FD2" w:rsidTr="00096416">
        <w:trPr>
          <w:trHeight w:val="709"/>
        </w:trPr>
        <w:tc>
          <w:tcPr>
            <w:tcW w:w="212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063FD2" w:rsidRDefault="00063FD2" w:rsidP="001E3855">
            <w:pPr>
              <w:snapToGrid w:val="0"/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Γεγονός Εκκίνησης:</w:t>
            </w:r>
          </w:p>
        </w:tc>
        <w:tc>
          <w:tcPr>
            <w:tcW w:w="7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63FD2" w:rsidRPr="00063FD2" w:rsidRDefault="00063FD2" w:rsidP="001E3855">
            <w:pPr>
              <w:snapToGrid w:val="0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 xml:space="preserve">Πάτημα (κλικάρισμα) πλήκτρου </w:t>
            </w:r>
            <w:r>
              <w:rPr>
                <w:rFonts w:ascii="Calibri" w:hAnsi="Calibri"/>
              </w:rPr>
              <w:t>Search</w:t>
            </w:r>
            <w:r>
              <w:rPr>
                <w:rFonts w:ascii="Calibri" w:hAnsi="Calibri"/>
                <w:lang w:val="el-GR"/>
              </w:rPr>
              <w:t>.</w:t>
            </w:r>
          </w:p>
        </w:tc>
      </w:tr>
      <w:tr w:rsidR="00063FD2" w:rsidRPr="00E6156C" w:rsidTr="00096416">
        <w:trPr>
          <w:trHeight w:val="709"/>
        </w:trPr>
        <w:tc>
          <w:tcPr>
            <w:tcW w:w="212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063FD2" w:rsidRDefault="00063FD2" w:rsidP="001E3855">
            <w:pPr>
              <w:snapToGrid w:val="0"/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Προϋποθέσεις:</w:t>
            </w:r>
          </w:p>
        </w:tc>
        <w:tc>
          <w:tcPr>
            <w:tcW w:w="7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63FD2" w:rsidRDefault="00172CAB" w:rsidP="00C713E0">
            <w:pPr>
              <w:tabs>
                <w:tab w:val="left" w:pos="360"/>
              </w:tabs>
              <w:snapToGrid w:val="0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1.</w:t>
            </w:r>
            <w:r w:rsidR="00C713E0">
              <w:rPr>
                <w:rFonts w:ascii="Calibri" w:hAnsi="Calibri"/>
                <w:lang w:val="el-GR"/>
              </w:rPr>
              <w:t>Ο χρήστης πρέπει να εισάγει κείμενο προς αναζήτηση</w:t>
            </w:r>
          </w:p>
          <w:p w:rsidR="00172CAB" w:rsidRDefault="00172CAB" w:rsidP="00C713E0">
            <w:pPr>
              <w:tabs>
                <w:tab w:val="left" w:pos="360"/>
              </w:tabs>
              <w:snapToGrid w:val="0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2.Ύπαρξη σύνδεσης με τη βάση δεδομένων</w:t>
            </w:r>
          </w:p>
          <w:p w:rsidR="00172CAB" w:rsidRDefault="00172CAB" w:rsidP="00C713E0">
            <w:pPr>
              <w:tabs>
                <w:tab w:val="left" w:pos="360"/>
              </w:tabs>
              <w:snapToGrid w:val="0"/>
              <w:rPr>
                <w:rFonts w:ascii="Calibri" w:hAnsi="Calibri"/>
                <w:lang w:val="el-GR"/>
              </w:rPr>
            </w:pPr>
          </w:p>
        </w:tc>
      </w:tr>
      <w:tr w:rsidR="00063FD2" w:rsidRPr="00E6156C" w:rsidTr="00096416">
        <w:trPr>
          <w:trHeight w:val="709"/>
        </w:trPr>
        <w:tc>
          <w:tcPr>
            <w:tcW w:w="212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063FD2" w:rsidRDefault="00063FD2" w:rsidP="001E3855">
            <w:pPr>
              <w:snapToGrid w:val="0"/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Τελική Κατάσταση:</w:t>
            </w:r>
          </w:p>
        </w:tc>
        <w:tc>
          <w:tcPr>
            <w:tcW w:w="7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63FD2" w:rsidRPr="00C713E0" w:rsidRDefault="00C713E0" w:rsidP="00C713E0">
            <w:pPr>
              <w:tabs>
                <w:tab w:val="left" w:pos="360"/>
              </w:tabs>
              <w:snapToGrid w:val="0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1.</w:t>
            </w:r>
            <w:r w:rsidR="00063FD2" w:rsidRPr="00C713E0">
              <w:rPr>
                <w:rFonts w:ascii="Calibri" w:hAnsi="Calibri"/>
                <w:lang w:val="el-GR"/>
              </w:rPr>
              <w:t>Εμφάνιση οχημάτων και στοιχε</w:t>
            </w:r>
            <w:r>
              <w:rPr>
                <w:rFonts w:ascii="Calibri" w:hAnsi="Calibri"/>
                <w:lang w:val="el-GR"/>
              </w:rPr>
              <w:t>ίων της μάρκας που αναζητήθηκε</w:t>
            </w:r>
          </w:p>
        </w:tc>
      </w:tr>
      <w:tr w:rsidR="00063FD2" w:rsidTr="00096416">
        <w:trPr>
          <w:trHeight w:val="709"/>
        </w:trPr>
        <w:tc>
          <w:tcPr>
            <w:tcW w:w="212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063FD2" w:rsidRDefault="00063FD2" w:rsidP="001E3855">
            <w:pPr>
              <w:snapToGrid w:val="0"/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Φυσιολογική Ροή:</w:t>
            </w:r>
          </w:p>
        </w:tc>
        <w:tc>
          <w:tcPr>
            <w:tcW w:w="7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C713E0" w:rsidRDefault="00C713E0" w:rsidP="00C713E0">
            <w:pPr>
              <w:tabs>
                <w:tab w:val="left" w:pos="360"/>
              </w:tabs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1.Εισαγωγή κειμένου προς αναζήτηση</w:t>
            </w:r>
          </w:p>
          <w:p w:rsidR="00C713E0" w:rsidRDefault="00C713E0" w:rsidP="00C713E0">
            <w:pPr>
              <w:tabs>
                <w:tab w:val="left" w:pos="360"/>
              </w:tabs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 xml:space="preserve">2.Πάτημα  πλήκτρου </w:t>
            </w:r>
            <w:r>
              <w:rPr>
                <w:rFonts w:ascii="Calibri" w:hAnsi="Calibri"/>
              </w:rPr>
              <w:t>Search</w:t>
            </w:r>
          </w:p>
          <w:p w:rsidR="00C713E0" w:rsidRPr="00C713E0" w:rsidRDefault="00C713E0" w:rsidP="00C713E0">
            <w:pPr>
              <w:tabs>
                <w:tab w:val="left" w:pos="360"/>
              </w:tabs>
              <w:rPr>
                <w:rFonts w:ascii="Calibri" w:hAnsi="Calibri"/>
                <w:lang w:val="el-GR"/>
              </w:rPr>
            </w:pPr>
            <w:r w:rsidRPr="00C713E0">
              <w:rPr>
                <w:rFonts w:ascii="Calibri" w:hAnsi="Calibri"/>
                <w:lang w:val="el-GR"/>
              </w:rPr>
              <w:t>3.</w:t>
            </w:r>
            <w:r>
              <w:rPr>
                <w:rFonts w:ascii="Calibri" w:hAnsi="Calibri"/>
                <w:lang w:val="el-GR"/>
              </w:rPr>
              <w:t>Εμφάνιση αποτελεσμάτων</w:t>
            </w:r>
          </w:p>
        </w:tc>
      </w:tr>
      <w:tr w:rsidR="00063FD2" w:rsidRPr="00E6156C" w:rsidTr="00096416">
        <w:trPr>
          <w:trHeight w:val="709"/>
        </w:trPr>
        <w:tc>
          <w:tcPr>
            <w:tcW w:w="212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063FD2" w:rsidRDefault="00063FD2" w:rsidP="001E3855">
            <w:pPr>
              <w:snapToGrid w:val="0"/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Εναλλακτική Ροή:</w:t>
            </w:r>
          </w:p>
        </w:tc>
        <w:tc>
          <w:tcPr>
            <w:tcW w:w="7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63FD2" w:rsidRDefault="00172CAB" w:rsidP="00172CAB">
            <w:pPr>
              <w:tabs>
                <w:tab w:val="left" w:pos="360"/>
              </w:tabs>
              <w:snapToGrid w:val="0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1.Οποιαδήποτε ενέργεια</w:t>
            </w:r>
          </w:p>
          <w:p w:rsidR="00172CAB" w:rsidRDefault="00172CAB" w:rsidP="00172CAB">
            <w:pPr>
              <w:tabs>
                <w:tab w:val="left" w:pos="360"/>
              </w:tabs>
              <w:snapToGrid w:val="0"/>
              <w:rPr>
                <w:rFonts w:ascii="Calibri" w:hAnsi="Calibri"/>
                <w:lang w:val="el-GR"/>
              </w:rPr>
            </w:pPr>
          </w:p>
          <w:p w:rsidR="00172CAB" w:rsidRDefault="00172CAB" w:rsidP="00172CAB">
            <w:pPr>
              <w:tabs>
                <w:tab w:val="left" w:pos="360"/>
              </w:tabs>
              <w:snapToGrid w:val="0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2.Εισαγωγή κειμένου προς αναζήτηση</w:t>
            </w:r>
          </w:p>
          <w:p w:rsidR="00172CAB" w:rsidRDefault="00172CAB" w:rsidP="00172CAB">
            <w:pPr>
              <w:tabs>
                <w:tab w:val="left" w:pos="360"/>
              </w:tabs>
              <w:snapToGrid w:val="0"/>
              <w:rPr>
                <w:rFonts w:ascii="Calibri" w:hAnsi="Calibri"/>
                <w:lang w:val="el-GR"/>
              </w:rPr>
            </w:pPr>
          </w:p>
          <w:p w:rsidR="00172CAB" w:rsidRPr="00172CAB" w:rsidRDefault="00172CAB" w:rsidP="00172CAB">
            <w:pPr>
              <w:tabs>
                <w:tab w:val="left" w:pos="360"/>
              </w:tabs>
              <w:snapToGrid w:val="0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 xml:space="preserve">3.Πάτημα πλήκτρου </w:t>
            </w:r>
            <w:r>
              <w:rPr>
                <w:rFonts w:ascii="Calibri" w:hAnsi="Calibri"/>
              </w:rPr>
              <w:t>Search</w:t>
            </w:r>
          </w:p>
          <w:p w:rsidR="00172CAB" w:rsidRDefault="00172CAB" w:rsidP="00172CAB">
            <w:pPr>
              <w:tabs>
                <w:tab w:val="left" w:pos="360"/>
              </w:tabs>
              <w:snapToGrid w:val="0"/>
              <w:rPr>
                <w:rFonts w:ascii="Calibri" w:hAnsi="Calibri"/>
                <w:lang w:val="el-GR"/>
              </w:rPr>
            </w:pPr>
          </w:p>
          <w:p w:rsidR="00172CAB" w:rsidRDefault="00172CAB" w:rsidP="00172CAB">
            <w:pPr>
              <w:tabs>
                <w:tab w:val="left" w:pos="360"/>
              </w:tabs>
              <w:snapToGrid w:val="0"/>
              <w:rPr>
                <w:rFonts w:ascii="Calibri" w:hAnsi="Calibri"/>
                <w:lang w:val="el-GR"/>
              </w:rPr>
            </w:pPr>
            <w:r w:rsidRPr="00172CAB">
              <w:rPr>
                <w:rFonts w:ascii="Calibri" w:hAnsi="Calibri"/>
                <w:lang w:val="el-GR"/>
              </w:rPr>
              <w:t>4</w:t>
            </w:r>
            <w:r>
              <w:rPr>
                <w:rFonts w:ascii="Calibri" w:hAnsi="Calibri"/>
                <w:lang w:val="el-GR"/>
              </w:rPr>
              <w:t>.Εμφάνιση αποτελεσμάτων</w:t>
            </w:r>
          </w:p>
        </w:tc>
      </w:tr>
      <w:tr w:rsidR="00063FD2" w:rsidRPr="00E6156C" w:rsidTr="00096416">
        <w:trPr>
          <w:trHeight w:val="709"/>
        </w:trPr>
        <w:tc>
          <w:tcPr>
            <w:tcW w:w="212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063FD2" w:rsidRDefault="00063FD2" w:rsidP="001E3855">
            <w:pPr>
              <w:snapToGrid w:val="0"/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Εξαιρέσεις:</w:t>
            </w:r>
          </w:p>
        </w:tc>
        <w:tc>
          <w:tcPr>
            <w:tcW w:w="7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63FD2" w:rsidRPr="00C713E0" w:rsidRDefault="00C713E0" w:rsidP="00C713E0">
            <w:pPr>
              <w:snapToGrid w:val="0"/>
              <w:rPr>
                <w:rFonts w:ascii="Calibri" w:hAnsi="Calibri"/>
                <w:lang w:val="el-GR"/>
              </w:rPr>
            </w:pPr>
            <w:r w:rsidRPr="00C713E0">
              <w:rPr>
                <w:rFonts w:ascii="Calibri" w:hAnsi="Calibri"/>
                <w:lang w:val="el-GR"/>
              </w:rPr>
              <w:t>1.</w:t>
            </w:r>
            <w:r w:rsidR="00063FD2" w:rsidRPr="00C713E0">
              <w:rPr>
                <w:rFonts w:ascii="Calibri" w:hAnsi="Calibri"/>
                <w:lang w:val="el-GR"/>
              </w:rPr>
              <w:t>Δεν ύπαρχουν οχήματα της μάρκας</w:t>
            </w:r>
            <w:r w:rsidRPr="00C713E0">
              <w:rPr>
                <w:rFonts w:ascii="Calibri" w:hAnsi="Calibri"/>
                <w:lang w:val="el-GR"/>
              </w:rPr>
              <w:t>/ονόματος που αναζητήθηκε</w:t>
            </w:r>
            <w:r w:rsidR="00063FD2" w:rsidRPr="00C713E0">
              <w:rPr>
                <w:rFonts w:ascii="Calibri" w:hAnsi="Calibri"/>
                <w:lang w:val="el-GR"/>
              </w:rPr>
              <w:t>.Εμφάνιση σχετικού μηνύματος ενημέρωσης.</w:t>
            </w:r>
          </w:p>
          <w:p w:rsidR="00C713E0" w:rsidRDefault="00C713E0" w:rsidP="00C713E0">
            <w:pPr>
              <w:rPr>
                <w:rFonts w:asciiTheme="minorHAnsi" w:hAnsiTheme="minorHAnsi"/>
                <w:lang w:val="el-GR"/>
              </w:rPr>
            </w:pPr>
          </w:p>
          <w:p w:rsidR="00C713E0" w:rsidRDefault="00096416" w:rsidP="00C713E0">
            <w:pPr>
              <w:rPr>
                <w:rFonts w:asciiTheme="minorHAnsi" w:hAnsiTheme="minorHAnsi"/>
                <w:lang w:val="el-GR"/>
              </w:rPr>
            </w:pPr>
            <w:r>
              <w:rPr>
                <w:rFonts w:asciiTheme="minorHAnsi" w:hAnsiTheme="minorHAnsi"/>
                <w:lang w:val="el-GR"/>
              </w:rPr>
              <w:t>2.</w:t>
            </w:r>
            <w:r w:rsidR="00C713E0" w:rsidRPr="00C713E0">
              <w:rPr>
                <w:rFonts w:asciiTheme="minorHAnsi" w:hAnsiTheme="minorHAnsi"/>
                <w:lang w:val="el-GR"/>
              </w:rPr>
              <w:t xml:space="preserve">Δέν υπάρχουν οχήματα που να πληρούν τον περιορισμό </w:t>
            </w:r>
            <w:r w:rsidR="00172CAB">
              <w:rPr>
                <w:rFonts w:asciiTheme="minorHAnsi" w:hAnsiTheme="minorHAnsi"/>
                <w:lang w:val="el-GR"/>
              </w:rPr>
              <w:t>της</w:t>
            </w:r>
            <w:r w:rsidR="00C713E0" w:rsidRPr="00C713E0">
              <w:rPr>
                <w:rFonts w:asciiTheme="minorHAnsi" w:hAnsiTheme="minorHAnsi"/>
                <w:lang w:val="el-GR"/>
              </w:rPr>
              <w:t xml:space="preserve"> τιμής που επιλέχτηκε (χαμηλή/υψηλή)</w:t>
            </w:r>
          </w:p>
          <w:p w:rsidR="00C713E0" w:rsidRPr="00C713E0" w:rsidRDefault="00C713E0" w:rsidP="00C713E0">
            <w:pPr>
              <w:rPr>
                <w:rFonts w:asciiTheme="minorHAnsi" w:hAnsiTheme="minorHAnsi"/>
                <w:lang w:val="el-GR"/>
              </w:rPr>
            </w:pPr>
          </w:p>
          <w:p w:rsidR="00063FD2" w:rsidRPr="0036788F" w:rsidRDefault="00172CAB" w:rsidP="001E3855">
            <w:pPr>
              <w:snapToGrid w:val="0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3</w:t>
            </w:r>
            <w:r w:rsidR="00096416">
              <w:rPr>
                <w:rFonts w:ascii="Calibri" w:hAnsi="Calibri"/>
                <w:lang w:val="el-GR"/>
              </w:rPr>
              <w:t>.</w:t>
            </w:r>
            <w:r w:rsidR="00063FD2">
              <w:rPr>
                <w:rFonts w:ascii="Calibri" w:hAnsi="Calibri"/>
                <w:lang w:val="el-GR"/>
              </w:rPr>
              <w:t>Πρόβλημα με τη βάση δεδομένων του συστήματος/Πρόβλημα σύνδεσης.Εμφάνιση σχετικού μηνύματος ενημέρωσης.</w:t>
            </w:r>
          </w:p>
          <w:p w:rsidR="00063FD2" w:rsidRDefault="00063FD2" w:rsidP="001E3855">
            <w:pPr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 xml:space="preserve"> </w:t>
            </w:r>
          </w:p>
        </w:tc>
      </w:tr>
      <w:tr w:rsidR="00063FD2" w:rsidTr="00096416">
        <w:trPr>
          <w:trHeight w:val="709"/>
        </w:trPr>
        <w:tc>
          <w:tcPr>
            <w:tcW w:w="212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063FD2" w:rsidRDefault="00063FD2" w:rsidP="001E3855">
            <w:pPr>
              <w:snapToGrid w:val="0"/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Ειδικές απαιτήσεις:</w:t>
            </w:r>
          </w:p>
        </w:tc>
        <w:tc>
          <w:tcPr>
            <w:tcW w:w="7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63FD2" w:rsidRDefault="00063FD2" w:rsidP="001E3855">
            <w:pPr>
              <w:snapToGrid w:val="0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-</w:t>
            </w:r>
          </w:p>
        </w:tc>
      </w:tr>
      <w:tr w:rsidR="00063FD2" w:rsidTr="00096416">
        <w:trPr>
          <w:trHeight w:val="709"/>
        </w:trPr>
        <w:tc>
          <w:tcPr>
            <w:tcW w:w="212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063FD2" w:rsidRDefault="00063FD2" w:rsidP="001E3855">
            <w:pPr>
              <w:snapToGrid w:val="0"/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Υποθέσεις:</w:t>
            </w:r>
          </w:p>
        </w:tc>
        <w:tc>
          <w:tcPr>
            <w:tcW w:w="7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63FD2" w:rsidRDefault="00063FD2" w:rsidP="001E3855">
            <w:pPr>
              <w:snapToGrid w:val="0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-</w:t>
            </w:r>
          </w:p>
        </w:tc>
      </w:tr>
      <w:tr w:rsidR="00063FD2" w:rsidTr="00096416">
        <w:trPr>
          <w:trHeight w:val="709"/>
        </w:trPr>
        <w:tc>
          <w:tcPr>
            <w:tcW w:w="2128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</w:tcPr>
          <w:p w:rsidR="00063FD2" w:rsidRDefault="00063FD2" w:rsidP="001E3855">
            <w:pPr>
              <w:snapToGrid w:val="0"/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Σημειώσεις και ζητήματα:</w:t>
            </w:r>
          </w:p>
        </w:tc>
        <w:tc>
          <w:tcPr>
            <w:tcW w:w="709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063FD2" w:rsidRDefault="00063FD2" w:rsidP="001E3855">
            <w:pPr>
              <w:snapToGrid w:val="0"/>
              <w:rPr>
                <w:rFonts w:ascii="Calibri" w:hAnsi="Calibri"/>
                <w:lang w:val="el-GR"/>
              </w:rPr>
            </w:pPr>
          </w:p>
        </w:tc>
      </w:tr>
    </w:tbl>
    <w:p w:rsidR="00063FD2" w:rsidRDefault="00063FD2"/>
    <w:p w:rsidR="00C379E3" w:rsidRDefault="00C379E3"/>
    <w:tbl>
      <w:tblPr>
        <w:tblpPr w:leftFromText="180" w:rightFromText="180" w:vertAnchor="text" w:horzAnchor="margin" w:tblpY="29"/>
        <w:tblW w:w="9210" w:type="dxa"/>
        <w:tblLayout w:type="fixed"/>
        <w:tblLook w:val="0000" w:firstRow="0" w:lastRow="0" w:firstColumn="0" w:lastColumn="0" w:noHBand="0" w:noVBand="0"/>
      </w:tblPr>
      <w:tblGrid>
        <w:gridCol w:w="2711"/>
        <w:gridCol w:w="6499"/>
      </w:tblGrid>
      <w:tr w:rsidR="00096416" w:rsidRPr="00C379E3" w:rsidTr="00096416">
        <w:trPr>
          <w:trHeight w:val="908"/>
        </w:trPr>
        <w:tc>
          <w:tcPr>
            <w:tcW w:w="271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</w:tcPr>
          <w:p w:rsidR="00096416" w:rsidRDefault="00096416" w:rsidP="00096416">
            <w:pPr>
              <w:snapToGrid w:val="0"/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lastRenderedPageBreak/>
              <w:t>Κωδικός Περίπτωσης:</w:t>
            </w:r>
          </w:p>
        </w:tc>
        <w:tc>
          <w:tcPr>
            <w:tcW w:w="649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96416" w:rsidRPr="00C379E3" w:rsidRDefault="00096416" w:rsidP="00096416">
            <w:pPr>
              <w:rPr>
                <w:rFonts w:ascii="Calibri" w:hAnsi="Calibri"/>
              </w:rPr>
            </w:pPr>
            <w:r>
              <w:rPr>
                <w:rFonts w:ascii="Calibri" w:hAnsi="Calibri"/>
                <w:lang w:val="el-GR"/>
              </w:rPr>
              <w:t>UC</w:t>
            </w:r>
            <w:r w:rsidRPr="00C379E3">
              <w:rPr>
                <w:rFonts w:ascii="Calibri" w:hAnsi="Calibri"/>
                <w:lang w:val="el-GR"/>
              </w:rPr>
              <w:t>2</w:t>
            </w:r>
            <w:r>
              <w:rPr>
                <w:rFonts w:ascii="Calibri" w:hAnsi="Calibri"/>
                <w:lang w:val="el-GR"/>
              </w:rPr>
              <w:t>.</w:t>
            </w:r>
            <w:r>
              <w:rPr>
                <w:rFonts w:ascii="Calibri" w:hAnsi="Calibri"/>
              </w:rPr>
              <w:t>3</w:t>
            </w:r>
            <w:r>
              <w:rPr>
                <w:rFonts w:ascii="Calibri" w:hAnsi="Calibri"/>
                <w:lang w:val="el-GR"/>
              </w:rPr>
              <w:t xml:space="preserve"> </w:t>
            </w:r>
          </w:p>
          <w:p w:rsidR="00096416" w:rsidRPr="00022E98" w:rsidRDefault="00096416" w:rsidP="00096416">
            <w:pPr>
              <w:snapToGrid w:val="0"/>
              <w:rPr>
                <w:rFonts w:ascii="Calibri" w:hAnsi="Calibri"/>
                <w:lang w:val="el-GR"/>
              </w:rPr>
            </w:pPr>
          </w:p>
        </w:tc>
      </w:tr>
      <w:tr w:rsidR="00096416" w:rsidRPr="00C379E3" w:rsidTr="00096416">
        <w:trPr>
          <w:trHeight w:val="908"/>
        </w:trPr>
        <w:tc>
          <w:tcPr>
            <w:tcW w:w="271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096416" w:rsidRDefault="00096416" w:rsidP="00096416">
            <w:pPr>
              <w:snapToGrid w:val="0"/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Ονομασία:</w:t>
            </w:r>
          </w:p>
        </w:tc>
        <w:tc>
          <w:tcPr>
            <w:tcW w:w="6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96416" w:rsidRPr="00022E98" w:rsidRDefault="00096416" w:rsidP="00096416">
            <w:pPr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Ενοικίαση οχήματος</w:t>
            </w:r>
          </w:p>
        </w:tc>
      </w:tr>
      <w:tr w:rsidR="00096416" w:rsidTr="00096416">
        <w:trPr>
          <w:trHeight w:val="908"/>
        </w:trPr>
        <w:tc>
          <w:tcPr>
            <w:tcW w:w="271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096416" w:rsidRDefault="00096416" w:rsidP="00096416">
            <w:pPr>
              <w:snapToGrid w:val="0"/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Εμπλεκόμενοι Ρόλοι:</w:t>
            </w:r>
          </w:p>
        </w:tc>
        <w:tc>
          <w:tcPr>
            <w:tcW w:w="6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96416" w:rsidRDefault="00096416" w:rsidP="00096416">
            <w:pPr>
              <w:snapToGrid w:val="0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Πελάτης</w:t>
            </w:r>
          </w:p>
        </w:tc>
      </w:tr>
      <w:tr w:rsidR="00096416" w:rsidRPr="00E6156C" w:rsidTr="00096416">
        <w:trPr>
          <w:trHeight w:val="908"/>
        </w:trPr>
        <w:tc>
          <w:tcPr>
            <w:tcW w:w="271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096416" w:rsidRDefault="00096416" w:rsidP="00096416">
            <w:pPr>
              <w:snapToGrid w:val="0"/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Περιγραφή:</w:t>
            </w:r>
          </w:p>
        </w:tc>
        <w:tc>
          <w:tcPr>
            <w:tcW w:w="6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96416" w:rsidRDefault="00096416" w:rsidP="00096416">
            <w:pPr>
              <w:snapToGrid w:val="0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Ενοικίαση οχήματος επιλογής του χρήστη</w:t>
            </w:r>
          </w:p>
        </w:tc>
      </w:tr>
      <w:tr w:rsidR="00096416" w:rsidRPr="00C379E3" w:rsidTr="00096416">
        <w:trPr>
          <w:trHeight w:val="908"/>
        </w:trPr>
        <w:tc>
          <w:tcPr>
            <w:tcW w:w="271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096416" w:rsidRDefault="00096416" w:rsidP="00096416">
            <w:pPr>
              <w:snapToGrid w:val="0"/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Γεγονός Εκκίνησης:</w:t>
            </w:r>
          </w:p>
        </w:tc>
        <w:tc>
          <w:tcPr>
            <w:tcW w:w="6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96416" w:rsidRPr="004A18DE" w:rsidRDefault="00096416" w:rsidP="00096416">
            <w:pPr>
              <w:snapToGrid w:val="0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 xml:space="preserve">Επιλογή (κλικάρισμα) πλήκτρου </w:t>
            </w:r>
            <w:r>
              <w:rPr>
                <w:rFonts w:ascii="Calibri" w:hAnsi="Calibri"/>
              </w:rPr>
              <w:t>rent</w:t>
            </w:r>
          </w:p>
        </w:tc>
      </w:tr>
      <w:tr w:rsidR="00096416" w:rsidRPr="00E6156C" w:rsidTr="00096416">
        <w:trPr>
          <w:trHeight w:val="908"/>
        </w:trPr>
        <w:tc>
          <w:tcPr>
            <w:tcW w:w="271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096416" w:rsidRDefault="00096416" w:rsidP="00096416">
            <w:pPr>
              <w:snapToGrid w:val="0"/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Προϋποθέσεις:</w:t>
            </w:r>
          </w:p>
        </w:tc>
        <w:tc>
          <w:tcPr>
            <w:tcW w:w="6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96416" w:rsidRDefault="00096416" w:rsidP="00096416">
            <w:pPr>
              <w:tabs>
                <w:tab w:val="left" w:pos="360"/>
              </w:tabs>
              <w:snapToGrid w:val="0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1.</w:t>
            </w:r>
            <w:r w:rsidRPr="004A18DE">
              <w:rPr>
                <w:rFonts w:ascii="Calibri" w:hAnsi="Calibri"/>
                <w:lang w:val="el-GR"/>
              </w:rPr>
              <w:t>Εισαγωγή κωδικού (</w:t>
            </w:r>
            <w:r w:rsidRPr="004A18DE">
              <w:rPr>
                <w:rFonts w:ascii="Calibri" w:hAnsi="Calibri"/>
              </w:rPr>
              <w:t>id</w:t>
            </w:r>
            <w:r w:rsidRPr="004A18DE">
              <w:rPr>
                <w:rFonts w:ascii="Calibri" w:hAnsi="Calibri"/>
                <w:lang w:val="el-GR"/>
              </w:rPr>
              <w:t xml:space="preserve">) οχήματος στο </w:t>
            </w:r>
            <w:r w:rsidRPr="004A18DE">
              <w:rPr>
                <w:rFonts w:ascii="Calibri" w:hAnsi="Calibri"/>
              </w:rPr>
              <w:t>textbox</w:t>
            </w:r>
            <w:r w:rsidRPr="004A18DE">
              <w:rPr>
                <w:rFonts w:ascii="Calibri" w:hAnsi="Calibri"/>
                <w:lang w:val="el-GR"/>
              </w:rPr>
              <w:t xml:space="preserve"> </w:t>
            </w:r>
            <w:r>
              <w:rPr>
                <w:rFonts w:ascii="Calibri" w:hAnsi="Calibri"/>
                <w:lang w:val="el-GR"/>
              </w:rPr>
              <w:t xml:space="preserve">δίπλα στο </w:t>
            </w:r>
            <w:r w:rsidRPr="004A18DE">
              <w:rPr>
                <w:rFonts w:ascii="Calibri" w:hAnsi="Calibri"/>
                <w:lang w:val="el-GR"/>
              </w:rPr>
              <w:t xml:space="preserve">κουμπί </w:t>
            </w:r>
            <w:r w:rsidRPr="004A18DE">
              <w:rPr>
                <w:rFonts w:ascii="Calibri" w:hAnsi="Calibri"/>
              </w:rPr>
              <w:t>rent</w:t>
            </w:r>
            <w:r w:rsidRPr="004A18DE">
              <w:rPr>
                <w:rFonts w:ascii="Calibri" w:hAnsi="Calibri"/>
                <w:lang w:val="el-GR"/>
              </w:rPr>
              <w:t xml:space="preserve"> πριν το κλικάρισμά του.</w:t>
            </w:r>
          </w:p>
          <w:p w:rsidR="00096416" w:rsidRPr="004A18DE" w:rsidRDefault="00096416" w:rsidP="00096416">
            <w:pPr>
              <w:tabs>
                <w:tab w:val="left" w:pos="360"/>
              </w:tabs>
              <w:snapToGrid w:val="0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2.Ύπαρξη σύνδεσης με τη βάση δεδομένων του συστήματος.</w:t>
            </w:r>
          </w:p>
          <w:p w:rsidR="00096416" w:rsidRPr="004A18DE" w:rsidRDefault="00096416" w:rsidP="00096416">
            <w:pPr>
              <w:pStyle w:val="ListParagraph"/>
              <w:tabs>
                <w:tab w:val="left" w:pos="360"/>
              </w:tabs>
              <w:snapToGrid w:val="0"/>
              <w:rPr>
                <w:rFonts w:ascii="Calibri" w:hAnsi="Calibri"/>
                <w:lang w:val="el-GR"/>
              </w:rPr>
            </w:pPr>
          </w:p>
          <w:p w:rsidR="00096416" w:rsidRPr="004A18DE" w:rsidRDefault="00096416" w:rsidP="00096416">
            <w:pPr>
              <w:tabs>
                <w:tab w:val="left" w:pos="360"/>
              </w:tabs>
              <w:snapToGrid w:val="0"/>
              <w:rPr>
                <w:rFonts w:ascii="Calibri" w:hAnsi="Calibri"/>
                <w:lang w:val="el-GR"/>
              </w:rPr>
            </w:pPr>
          </w:p>
        </w:tc>
      </w:tr>
      <w:tr w:rsidR="00096416" w:rsidRPr="00C379E3" w:rsidTr="00096416">
        <w:trPr>
          <w:trHeight w:val="908"/>
        </w:trPr>
        <w:tc>
          <w:tcPr>
            <w:tcW w:w="271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096416" w:rsidRDefault="00096416" w:rsidP="00096416">
            <w:pPr>
              <w:snapToGrid w:val="0"/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Τελική Κατάσταση:</w:t>
            </w:r>
          </w:p>
        </w:tc>
        <w:tc>
          <w:tcPr>
            <w:tcW w:w="6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96416" w:rsidRPr="00554C5E" w:rsidRDefault="00096416" w:rsidP="00096416">
            <w:pPr>
              <w:snapToGrid w:val="0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Επιβεβαίωση ενοικίασης αυτοκινήτου.</w:t>
            </w:r>
          </w:p>
        </w:tc>
      </w:tr>
      <w:tr w:rsidR="00096416" w:rsidRPr="00C379E3" w:rsidTr="00096416">
        <w:trPr>
          <w:trHeight w:val="908"/>
        </w:trPr>
        <w:tc>
          <w:tcPr>
            <w:tcW w:w="271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096416" w:rsidRDefault="00096416" w:rsidP="00096416">
            <w:pPr>
              <w:snapToGrid w:val="0"/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Φυσιολογική Ροή:</w:t>
            </w:r>
          </w:p>
        </w:tc>
        <w:tc>
          <w:tcPr>
            <w:tcW w:w="6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96416" w:rsidRPr="00D54A7D" w:rsidRDefault="00096416" w:rsidP="00096416">
            <w:pPr>
              <w:tabs>
                <w:tab w:val="left" w:pos="360"/>
              </w:tabs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 xml:space="preserve">1.Εισαγωγή κωδικού </w:t>
            </w:r>
            <w:r w:rsidRPr="00D54A7D">
              <w:rPr>
                <w:rFonts w:ascii="Calibri" w:hAnsi="Calibri"/>
                <w:lang w:val="el-GR"/>
              </w:rPr>
              <w:t>(</w:t>
            </w:r>
            <w:r>
              <w:rPr>
                <w:rFonts w:ascii="Calibri" w:hAnsi="Calibri"/>
              </w:rPr>
              <w:t>id</w:t>
            </w:r>
            <w:r w:rsidRPr="00D54A7D">
              <w:rPr>
                <w:rFonts w:ascii="Calibri" w:hAnsi="Calibri"/>
                <w:lang w:val="el-GR"/>
              </w:rPr>
              <w:t>)</w:t>
            </w:r>
            <w:r>
              <w:rPr>
                <w:rFonts w:ascii="Calibri" w:hAnsi="Calibri"/>
                <w:lang w:val="el-GR"/>
              </w:rPr>
              <w:t xml:space="preserve"> προς ενοικίαση,στο</w:t>
            </w:r>
            <w:r w:rsidRPr="00D54A7D">
              <w:rPr>
                <w:rFonts w:ascii="Calibri" w:hAnsi="Calibri"/>
                <w:lang w:val="el-GR"/>
              </w:rPr>
              <w:t xml:space="preserve"> </w:t>
            </w:r>
            <w:r>
              <w:rPr>
                <w:rFonts w:ascii="Calibri" w:hAnsi="Calibri"/>
              </w:rPr>
              <w:t>textbox</w:t>
            </w:r>
            <w:r w:rsidRPr="00D54A7D">
              <w:rPr>
                <w:rFonts w:ascii="Calibri" w:hAnsi="Calibri"/>
                <w:lang w:val="el-GR"/>
              </w:rPr>
              <w:t>.</w:t>
            </w:r>
          </w:p>
          <w:p w:rsidR="00096416" w:rsidRPr="00D54A7D" w:rsidRDefault="00096416" w:rsidP="00096416">
            <w:pPr>
              <w:tabs>
                <w:tab w:val="left" w:pos="360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2.</w:t>
            </w:r>
            <w:r>
              <w:rPr>
                <w:rFonts w:ascii="Calibri" w:hAnsi="Calibri"/>
                <w:lang w:val="el-GR"/>
              </w:rPr>
              <w:t xml:space="preserve">Κλικάρισμα πλήκτρου </w:t>
            </w:r>
            <w:r>
              <w:rPr>
                <w:rFonts w:ascii="Calibri" w:hAnsi="Calibri"/>
              </w:rPr>
              <w:t>rent.</w:t>
            </w:r>
          </w:p>
        </w:tc>
      </w:tr>
      <w:tr w:rsidR="00096416" w:rsidRPr="00C379E3" w:rsidTr="00096416">
        <w:trPr>
          <w:trHeight w:val="908"/>
        </w:trPr>
        <w:tc>
          <w:tcPr>
            <w:tcW w:w="271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096416" w:rsidRDefault="00096416" w:rsidP="00096416">
            <w:pPr>
              <w:snapToGrid w:val="0"/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Εναλλακτική Ροή:</w:t>
            </w:r>
          </w:p>
        </w:tc>
        <w:tc>
          <w:tcPr>
            <w:tcW w:w="6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96416" w:rsidRPr="00E92A82" w:rsidRDefault="00096416" w:rsidP="00096416">
            <w:pPr>
              <w:tabs>
                <w:tab w:val="left" w:pos="360"/>
              </w:tabs>
              <w:snapToGrid w:val="0"/>
              <w:rPr>
                <w:rFonts w:ascii="Calibri" w:hAnsi="Calibri"/>
              </w:rPr>
            </w:pPr>
            <w:r w:rsidRPr="00172CAB">
              <w:rPr>
                <w:rFonts w:ascii="Calibri" w:hAnsi="Calibri"/>
                <w:lang w:val="el-GR"/>
              </w:rPr>
              <w:t>1.</w:t>
            </w:r>
            <w:r>
              <w:rPr>
                <w:rFonts w:ascii="Calibri" w:hAnsi="Calibri"/>
                <w:lang w:val="el-GR"/>
              </w:rPr>
              <w:t>Οποιαδήποτε ενέργεια</w:t>
            </w:r>
            <w:r w:rsidR="00E92A82">
              <w:rPr>
                <w:rFonts w:ascii="Calibri" w:hAnsi="Calibri"/>
              </w:rPr>
              <w:t xml:space="preserve"> </w:t>
            </w:r>
            <w:r w:rsidR="00E92A82">
              <w:rPr>
                <w:rFonts w:ascii="Calibri" w:hAnsi="Calibri"/>
                <w:lang w:val="el-GR"/>
              </w:rPr>
              <w:t xml:space="preserve">εκτός </w:t>
            </w:r>
            <w:r w:rsidR="00E92A82">
              <w:rPr>
                <w:rFonts w:ascii="Calibri" w:hAnsi="Calibri"/>
              </w:rPr>
              <w:t>UC2.6</w:t>
            </w:r>
          </w:p>
          <w:p w:rsidR="00096416" w:rsidRPr="00D54A7D" w:rsidRDefault="00096416" w:rsidP="00096416">
            <w:pPr>
              <w:tabs>
                <w:tab w:val="left" w:pos="360"/>
              </w:tabs>
              <w:snapToGrid w:val="0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2.</w:t>
            </w:r>
            <w:r>
              <w:rPr>
                <w:rFonts w:ascii="Calibri" w:hAnsi="Calibri"/>
              </w:rPr>
              <w:t>Id</w:t>
            </w:r>
            <w:r w:rsidRPr="00E6156C">
              <w:rPr>
                <w:rFonts w:ascii="Calibri" w:hAnsi="Calibri"/>
                <w:lang w:val="el-GR"/>
              </w:rPr>
              <w:t xml:space="preserve"> </w:t>
            </w:r>
            <w:r>
              <w:rPr>
                <w:rFonts w:ascii="Calibri" w:hAnsi="Calibri"/>
                <w:lang w:val="el-GR"/>
              </w:rPr>
              <w:t>προς ενοικίαση</w:t>
            </w:r>
          </w:p>
          <w:p w:rsidR="00096416" w:rsidRPr="00172CAB" w:rsidRDefault="00096416" w:rsidP="00096416">
            <w:pPr>
              <w:tabs>
                <w:tab w:val="left" w:pos="360"/>
              </w:tabs>
              <w:snapToGrid w:val="0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3.Κλικάρισμα</w:t>
            </w:r>
          </w:p>
        </w:tc>
      </w:tr>
      <w:tr w:rsidR="00096416" w:rsidRPr="00E6156C" w:rsidTr="00096416">
        <w:trPr>
          <w:trHeight w:val="908"/>
        </w:trPr>
        <w:tc>
          <w:tcPr>
            <w:tcW w:w="271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096416" w:rsidRDefault="00096416" w:rsidP="00096416">
            <w:pPr>
              <w:snapToGrid w:val="0"/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Εξαιρέσεις:</w:t>
            </w:r>
          </w:p>
        </w:tc>
        <w:tc>
          <w:tcPr>
            <w:tcW w:w="6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96416" w:rsidRPr="00D54A7D" w:rsidRDefault="00096416" w:rsidP="00096416">
            <w:pPr>
              <w:snapToGrid w:val="0"/>
              <w:rPr>
                <w:rFonts w:ascii="Calibri" w:hAnsi="Calibri"/>
                <w:lang w:val="el-GR"/>
              </w:rPr>
            </w:pPr>
            <w:r w:rsidRPr="0036788F">
              <w:rPr>
                <w:rFonts w:ascii="Calibri" w:hAnsi="Calibri"/>
                <w:lang w:val="el-GR"/>
              </w:rPr>
              <w:t>1.</w:t>
            </w:r>
            <w:bookmarkStart w:id="0" w:name="_GoBack"/>
            <w:bookmarkEnd w:id="0"/>
            <w:r>
              <w:rPr>
                <w:rFonts w:ascii="Calibri" w:hAnsi="Calibri"/>
                <w:lang w:val="el-GR"/>
              </w:rPr>
              <w:t xml:space="preserve">Εισαγωγή λάθους/ανύπαρκτου </w:t>
            </w:r>
            <w:r>
              <w:rPr>
                <w:rFonts w:ascii="Calibri" w:hAnsi="Calibri"/>
              </w:rPr>
              <w:t>id</w:t>
            </w:r>
            <w:r>
              <w:rPr>
                <w:rFonts w:ascii="Calibri" w:hAnsi="Calibri"/>
                <w:lang w:val="el-GR"/>
              </w:rPr>
              <w:t>.</w:t>
            </w:r>
          </w:p>
          <w:p w:rsidR="00096416" w:rsidRDefault="00096416" w:rsidP="00096416">
            <w:pPr>
              <w:snapToGrid w:val="0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2.Πρόβλημα με τη βάση δεδομένων του συστήματος/Πρόβλημα σύνδεσης.Εμφάνιση σχετικού μηνύματος ενημέρωσης.</w:t>
            </w:r>
          </w:p>
          <w:p w:rsidR="00096416" w:rsidRPr="0036788F" w:rsidRDefault="00096416" w:rsidP="00096416">
            <w:pPr>
              <w:snapToGrid w:val="0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3.Το όχημα είναι ήδη ενοικιασμένο.</w:t>
            </w:r>
          </w:p>
          <w:p w:rsidR="00096416" w:rsidRDefault="00096416" w:rsidP="00096416">
            <w:pPr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 xml:space="preserve"> </w:t>
            </w:r>
          </w:p>
        </w:tc>
      </w:tr>
      <w:tr w:rsidR="00096416" w:rsidTr="00096416">
        <w:trPr>
          <w:trHeight w:val="428"/>
        </w:trPr>
        <w:tc>
          <w:tcPr>
            <w:tcW w:w="271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096416" w:rsidRDefault="00096416" w:rsidP="00096416">
            <w:pPr>
              <w:snapToGrid w:val="0"/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Ειδικές απαιτήσεις:</w:t>
            </w:r>
          </w:p>
        </w:tc>
        <w:tc>
          <w:tcPr>
            <w:tcW w:w="6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96416" w:rsidRDefault="00096416" w:rsidP="00096416">
            <w:pPr>
              <w:snapToGrid w:val="0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-</w:t>
            </w:r>
          </w:p>
        </w:tc>
      </w:tr>
      <w:tr w:rsidR="00096416" w:rsidTr="00096416">
        <w:trPr>
          <w:trHeight w:val="428"/>
        </w:trPr>
        <w:tc>
          <w:tcPr>
            <w:tcW w:w="271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096416" w:rsidRDefault="00096416" w:rsidP="00096416">
            <w:pPr>
              <w:snapToGrid w:val="0"/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Υποθέσεις:</w:t>
            </w:r>
          </w:p>
        </w:tc>
        <w:tc>
          <w:tcPr>
            <w:tcW w:w="6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96416" w:rsidRDefault="00096416" w:rsidP="00096416">
            <w:pPr>
              <w:snapToGrid w:val="0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-</w:t>
            </w:r>
          </w:p>
        </w:tc>
      </w:tr>
      <w:tr w:rsidR="00096416" w:rsidTr="00096416">
        <w:trPr>
          <w:trHeight w:val="428"/>
        </w:trPr>
        <w:tc>
          <w:tcPr>
            <w:tcW w:w="2711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</w:tcPr>
          <w:p w:rsidR="00096416" w:rsidRDefault="00096416" w:rsidP="00096416">
            <w:pPr>
              <w:snapToGrid w:val="0"/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Σημειώσεις και ζητήματα:</w:t>
            </w:r>
          </w:p>
        </w:tc>
        <w:tc>
          <w:tcPr>
            <w:tcW w:w="649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096416" w:rsidRDefault="00096416" w:rsidP="00096416">
            <w:pPr>
              <w:snapToGrid w:val="0"/>
              <w:rPr>
                <w:rFonts w:ascii="Calibri" w:hAnsi="Calibri"/>
                <w:lang w:val="el-GR"/>
              </w:rPr>
            </w:pPr>
          </w:p>
        </w:tc>
      </w:tr>
    </w:tbl>
    <w:p w:rsidR="00C379E3" w:rsidRDefault="00C379E3"/>
    <w:p w:rsidR="00C379E3" w:rsidRDefault="00C379E3"/>
    <w:p w:rsidR="00C379E3" w:rsidRDefault="00C379E3"/>
    <w:p w:rsidR="00C379E3" w:rsidRDefault="00C379E3"/>
    <w:p w:rsidR="00C379E3" w:rsidRDefault="00C379E3">
      <w:pPr>
        <w:rPr>
          <w:lang w:val="el-GR"/>
        </w:rPr>
      </w:pPr>
    </w:p>
    <w:p w:rsidR="00C260A8" w:rsidRDefault="00C260A8">
      <w:pPr>
        <w:rPr>
          <w:lang w:val="el-GR"/>
        </w:rPr>
      </w:pPr>
    </w:p>
    <w:tbl>
      <w:tblPr>
        <w:tblpPr w:leftFromText="180" w:rightFromText="180" w:vertAnchor="text" w:horzAnchor="margin" w:tblpY="43"/>
        <w:tblW w:w="8984" w:type="dxa"/>
        <w:tblLayout w:type="fixed"/>
        <w:tblLook w:val="0000" w:firstRow="0" w:lastRow="0" w:firstColumn="0" w:lastColumn="0" w:noHBand="0" w:noVBand="0"/>
      </w:tblPr>
      <w:tblGrid>
        <w:gridCol w:w="2645"/>
        <w:gridCol w:w="6339"/>
      </w:tblGrid>
      <w:tr w:rsidR="001E3855" w:rsidRPr="00C379E3" w:rsidTr="001E3855">
        <w:trPr>
          <w:trHeight w:val="1101"/>
        </w:trPr>
        <w:tc>
          <w:tcPr>
            <w:tcW w:w="264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</w:tcPr>
          <w:p w:rsidR="001E3855" w:rsidRDefault="001E3855" w:rsidP="001E3855">
            <w:pPr>
              <w:snapToGrid w:val="0"/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lastRenderedPageBreak/>
              <w:t>Κωδικός Περίπτωσης:</w:t>
            </w:r>
          </w:p>
        </w:tc>
        <w:tc>
          <w:tcPr>
            <w:tcW w:w="633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1E3855" w:rsidRPr="00C379E3" w:rsidRDefault="001E3855" w:rsidP="001E3855">
            <w:pPr>
              <w:rPr>
                <w:rFonts w:ascii="Calibri" w:hAnsi="Calibri"/>
              </w:rPr>
            </w:pPr>
            <w:r>
              <w:rPr>
                <w:rFonts w:ascii="Calibri" w:hAnsi="Calibri"/>
                <w:lang w:val="el-GR"/>
              </w:rPr>
              <w:t>UC</w:t>
            </w:r>
            <w:r w:rsidRPr="00C379E3">
              <w:rPr>
                <w:rFonts w:ascii="Calibri" w:hAnsi="Calibri"/>
                <w:lang w:val="el-GR"/>
              </w:rPr>
              <w:t>2</w:t>
            </w:r>
            <w:r>
              <w:rPr>
                <w:rFonts w:ascii="Calibri" w:hAnsi="Calibri"/>
                <w:lang w:val="el-GR"/>
              </w:rPr>
              <w:t>.</w:t>
            </w:r>
            <w:r>
              <w:rPr>
                <w:rFonts w:ascii="Calibri" w:hAnsi="Calibri"/>
              </w:rPr>
              <w:t>4</w:t>
            </w:r>
          </w:p>
          <w:p w:rsidR="001E3855" w:rsidRPr="00022E98" w:rsidRDefault="001E3855" w:rsidP="001E3855">
            <w:pPr>
              <w:snapToGrid w:val="0"/>
              <w:rPr>
                <w:rFonts w:ascii="Calibri" w:hAnsi="Calibri"/>
                <w:lang w:val="el-GR"/>
              </w:rPr>
            </w:pPr>
          </w:p>
        </w:tc>
      </w:tr>
      <w:tr w:rsidR="001E3855" w:rsidRPr="00C379E3" w:rsidTr="001E3855">
        <w:trPr>
          <w:trHeight w:val="1101"/>
        </w:trPr>
        <w:tc>
          <w:tcPr>
            <w:tcW w:w="26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1E3855" w:rsidRDefault="001E3855" w:rsidP="001E3855">
            <w:pPr>
              <w:snapToGrid w:val="0"/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Ονομασία:</w:t>
            </w:r>
          </w:p>
        </w:tc>
        <w:tc>
          <w:tcPr>
            <w:tcW w:w="6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1E3855" w:rsidRPr="00022E98" w:rsidRDefault="001E3855" w:rsidP="001E3855">
            <w:pPr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Προβολή καλαθιού ενοικιάσεων</w:t>
            </w:r>
          </w:p>
        </w:tc>
      </w:tr>
      <w:tr w:rsidR="001E3855" w:rsidTr="001E3855">
        <w:trPr>
          <w:trHeight w:val="1101"/>
        </w:trPr>
        <w:tc>
          <w:tcPr>
            <w:tcW w:w="26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1E3855" w:rsidRDefault="001E3855" w:rsidP="001E3855">
            <w:pPr>
              <w:snapToGrid w:val="0"/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Εμπλεκόμενοι Ρόλοι:</w:t>
            </w:r>
          </w:p>
        </w:tc>
        <w:tc>
          <w:tcPr>
            <w:tcW w:w="6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1E3855" w:rsidRDefault="001E3855" w:rsidP="001E3855">
            <w:pPr>
              <w:snapToGrid w:val="0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Πελάτης</w:t>
            </w:r>
          </w:p>
        </w:tc>
      </w:tr>
      <w:tr w:rsidR="001E3855" w:rsidRPr="00E6156C" w:rsidTr="001E3855">
        <w:trPr>
          <w:trHeight w:val="1101"/>
        </w:trPr>
        <w:tc>
          <w:tcPr>
            <w:tcW w:w="26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1E3855" w:rsidRDefault="001E3855" w:rsidP="001E3855">
            <w:pPr>
              <w:snapToGrid w:val="0"/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Περιγραφή:</w:t>
            </w:r>
          </w:p>
        </w:tc>
        <w:tc>
          <w:tcPr>
            <w:tcW w:w="6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1E3855" w:rsidRDefault="001E3855" w:rsidP="001E3855">
            <w:pPr>
              <w:snapToGrid w:val="0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Εμφάνιση οχημάτων που έχει νοικιάσει ο πελάτης.</w:t>
            </w:r>
          </w:p>
        </w:tc>
      </w:tr>
      <w:tr w:rsidR="001E3855" w:rsidRPr="00E6156C" w:rsidTr="001E3855">
        <w:trPr>
          <w:trHeight w:val="1101"/>
        </w:trPr>
        <w:tc>
          <w:tcPr>
            <w:tcW w:w="26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1E3855" w:rsidRDefault="001E3855" w:rsidP="001E3855">
            <w:pPr>
              <w:snapToGrid w:val="0"/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Γεγονός Εκκίνησης:</w:t>
            </w:r>
          </w:p>
        </w:tc>
        <w:tc>
          <w:tcPr>
            <w:tcW w:w="6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1E3855" w:rsidRPr="004A18DE" w:rsidRDefault="001E3855" w:rsidP="001E3855">
            <w:pPr>
              <w:snapToGrid w:val="0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 xml:space="preserve">Επιλογή (κλικάρισμα) πλήκτρου </w:t>
            </w:r>
            <w:r>
              <w:rPr>
                <w:rFonts w:ascii="Calibri" w:hAnsi="Calibri"/>
              </w:rPr>
              <w:t>show</w:t>
            </w:r>
            <w:r w:rsidRPr="00216F19">
              <w:rPr>
                <w:rFonts w:ascii="Calibri" w:hAnsi="Calibri"/>
                <w:lang w:val="el-GR"/>
              </w:rPr>
              <w:t xml:space="preserve"> </w:t>
            </w:r>
            <w:r>
              <w:rPr>
                <w:rFonts w:ascii="Calibri" w:hAnsi="Calibri"/>
              </w:rPr>
              <w:t>rents</w:t>
            </w:r>
          </w:p>
        </w:tc>
      </w:tr>
      <w:tr w:rsidR="001E3855" w:rsidRPr="00C379E3" w:rsidTr="001E3855">
        <w:trPr>
          <w:trHeight w:val="1101"/>
        </w:trPr>
        <w:tc>
          <w:tcPr>
            <w:tcW w:w="26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1E3855" w:rsidRDefault="001E3855" w:rsidP="001E3855">
            <w:pPr>
              <w:snapToGrid w:val="0"/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Προϋποθέσεις:</w:t>
            </w:r>
          </w:p>
        </w:tc>
        <w:tc>
          <w:tcPr>
            <w:tcW w:w="6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1E3855" w:rsidRPr="001E3855" w:rsidRDefault="001E3855" w:rsidP="001E3855">
            <w:pPr>
              <w:tabs>
                <w:tab w:val="left" w:pos="360"/>
              </w:tabs>
              <w:snapToGrid w:val="0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</w:rPr>
              <w:t>-</w:t>
            </w:r>
          </w:p>
        </w:tc>
      </w:tr>
      <w:tr w:rsidR="001E3855" w:rsidRPr="00C379E3" w:rsidTr="001E3855">
        <w:trPr>
          <w:trHeight w:val="1101"/>
        </w:trPr>
        <w:tc>
          <w:tcPr>
            <w:tcW w:w="26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1E3855" w:rsidRDefault="001E3855" w:rsidP="001E3855">
            <w:pPr>
              <w:snapToGrid w:val="0"/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Τελική Κατάσταση:</w:t>
            </w:r>
          </w:p>
        </w:tc>
        <w:tc>
          <w:tcPr>
            <w:tcW w:w="6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1E3855" w:rsidRPr="00EB0007" w:rsidRDefault="001E3855" w:rsidP="001E3855">
            <w:pPr>
              <w:snapToGrid w:val="0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Εμφάνιση καλαθιού</w:t>
            </w:r>
          </w:p>
        </w:tc>
      </w:tr>
      <w:tr w:rsidR="001E3855" w:rsidRPr="00C379E3" w:rsidTr="001E3855">
        <w:trPr>
          <w:trHeight w:val="1101"/>
        </w:trPr>
        <w:tc>
          <w:tcPr>
            <w:tcW w:w="26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1E3855" w:rsidRDefault="001E3855" w:rsidP="001E3855">
            <w:pPr>
              <w:snapToGrid w:val="0"/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Φυσιολογική Ροή:</w:t>
            </w:r>
          </w:p>
        </w:tc>
        <w:tc>
          <w:tcPr>
            <w:tcW w:w="6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1E3855" w:rsidRPr="00D54A7D" w:rsidRDefault="001E3855" w:rsidP="001E3855">
            <w:pPr>
              <w:tabs>
                <w:tab w:val="left" w:pos="360"/>
              </w:tabs>
              <w:rPr>
                <w:rFonts w:ascii="Calibri" w:hAnsi="Calibri"/>
              </w:rPr>
            </w:pPr>
            <w:r>
              <w:rPr>
                <w:rFonts w:ascii="Calibri" w:hAnsi="Calibri"/>
                <w:lang w:val="el-GR"/>
              </w:rPr>
              <w:t xml:space="preserve">1.Κλικάρισμα </w:t>
            </w:r>
            <w:r>
              <w:rPr>
                <w:rFonts w:ascii="Calibri" w:hAnsi="Calibri"/>
              </w:rPr>
              <w:t>show rents</w:t>
            </w:r>
          </w:p>
        </w:tc>
      </w:tr>
      <w:tr w:rsidR="001E3855" w:rsidRPr="001E3855" w:rsidTr="001E3855">
        <w:trPr>
          <w:trHeight w:val="1101"/>
        </w:trPr>
        <w:tc>
          <w:tcPr>
            <w:tcW w:w="26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1E3855" w:rsidRDefault="001E3855" w:rsidP="001E3855">
            <w:pPr>
              <w:snapToGrid w:val="0"/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Εναλλακτική Ροή:</w:t>
            </w:r>
          </w:p>
        </w:tc>
        <w:tc>
          <w:tcPr>
            <w:tcW w:w="6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1E3855" w:rsidRPr="00E92A82" w:rsidRDefault="001E3855" w:rsidP="001E3855">
            <w:pPr>
              <w:tabs>
                <w:tab w:val="left" w:pos="360"/>
              </w:tabs>
              <w:snapToGrid w:val="0"/>
              <w:rPr>
                <w:rFonts w:ascii="Calibri" w:hAnsi="Calibri"/>
                <w:lang w:val="el-GR"/>
              </w:rPr>
            </w:pPr>
            <w:r w:rsidRPr="00172CAB">
              <w:rPr>
                <w:rFonts w:ascii="Calibri" w:hAnsi="Calibri"/>
                <w:lang w:val="el-GR"/>
              </w:rPr>
              <w:t>1.</w:t>
            </w:r>
            <w:r>
              <w:rPr>
                <w:rFonts w:ascii="Calibri" w:hAnsi="Calibri"/>
                <w:lang w:val="el-GR"/>
              </w:rPr>
              <w:t xml:space="preserve">  Οποιαδήποτε ενέργεια</w:t>
            </w:r>
            <w:r w:rsidR="00E92A82">
              <w:rPr>
                <w:rFonts w:ascii="Calibri" w:hAnsi="Calibri"/>
                <w:lang w:val="el-GR"/>
              </w:rPr>
              <w:t xml:space="preserve"> εκτός αποσύνδεσης </w:t>
            </w:r>
            <w:r w:rsidR="00E92A82">
              <w:rPr>
                <w:rFonts w:ascii="Calibri" w:hAnsi="Calibri"/>
              </w:rPr>
              <w:t>UC</w:t>
            </w:r>
            <w:r w:rsidR="00E92A82" w:rsidRPr="00E92A82">
              <w:rPr>
                <w:rFonts w:ascii="Calibri" w:hAnsi="Calibri"/>
                <w:lang w:val="el-GR"/>
              </w:rPr>
              <w:t>2.6</w:t>
            </w:r>
          </w:p>
          <w:p w:rsidR="001E3855" w:rsidRPr="001E3855" w:rsidRDefault="001E3855" w:rsidP="001E3855">
            <w:pPr>
              <w:tabs>
                <w:tab w:val="left" w:pos="360"/>
              </w:tabs>
              <w:snapToGrid w:val="0"/>
              <w:rPr>
                <w:rFonts w:ascii="Calibri" w:hAnsi="Calibri"/>
                <w:lang w:val="el-GR"/>
              </w:rPr>
            </w:pPr>
            <w:r w:rsidRPr="001E3855">
              <w:rPr>
                <w:rFonts w:ascii="Calibri" w:hAnsi="Calibri"/>
                <w:lang w:val="el-GR"/>
              </w:rPr>
              <w:t>2</w:t>
            </w:r>
            <w:r>
              <w:rPr>
                <w:rFonts w:ascii="Calibri" w:hAnsi="Calibri"/>
                <w:lang w:val="el-GR"/>
              </w:rPr>
              <w:t xml:space="preserve">.  Κλικάρισμα </w:t>
            </w:r>
            <w:r>
              <w:rPr>
                <w:rFonts w:ascii="Calibri" w:hAnsi="Calibri"/>
              </w:rPr>
              <w:t>show</w:t>
            </w:r>
            <w:r w:rsidRPr="001E3855">
              <w:rPr>
                <w:rFonts w:ascii="Calibri" w:hAnsi="Calibri"/>
                <w:lang w:val="el-GR"/>
              </w:rPr>
              <w:t xml:space="preserve"> </w:t>
            </w:r>
            <w:r>
              <w:rPr>
                <w:rFonts w:ascii="Calibri" w:hAnsi="Calibri"/>
              </w:rPr>
              <w:t>rents</w:t>
            </w:r>
          </w:p>
        </w:tc>
      </w:tr>
      <w:tr w:rsidR="001E3855" w:rsidRPr="00E6156C" w:rsidTr="001E3855">
        <w:trPr>
          <w:trHeight w:val="1101"/>
        </w:trPr>
        <w:tc>
          <w:tcPr>
            <w:tcW w:w="26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1E3855" w:rsidRDefault="001E3855" w:rsidP="001E3855">
            <w:pPr>
              <w:snapToGrid w:val="0"/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Εξαιρέσεις:</w:t>
            </w:r>
          </w:p>
        </w:tc>
        <w:tc>
          <w:tcPr>
            <w:tcW w:w="6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1E3855" w:rsidRPr="00E6156C" w:rsidRDefault="001E3855" w:rsidP="001E3855">
            <w:pPr>
              <w:snapToGrid w:val="0"/>
              <w:rPr>
                <w:rFonts w:ascii="Calibri" w:hAnsi="Calibri"/>
                <w:lang w:val="el-GR"/>
              </w:rPr>
            </w:pPr>
            <w:r w:rsidRPr="0036788F">
              <w:rPr>
                <w:rFonts w:ascii="Calibri" w:hAnsi="Calibri"/>
                <w:lang w:val="el-GR"/>
              </w:rPr>
              <w:t>1.</w:t>
            </w:r>
            <w:r>
              <w:rPr>
                <w:rFonts w:ascii="Calibri" w:hAnsi="Calibri"/>
                <w:lang w:val="el-GR"/>
              </w:rPr>
              <w:t xml:space="preserve">    Άδειο καλάθι</w:t>
            </w:r>
          </w:p>
          <w:p w:rsidR="001E3855" w:rsidRDefault="001E3855" w:rsidP="001E3855">
            <w:pPr>
              <w:snapToGrid w:val="0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2.    Πρόβλημα με τη βάση δεδομένων του συστήματος/Πρόβλημα σύνδεσης.Εμφάνιση σχετικού μηνύματος ενημέρωσης.</w:t>
            </w:r>
          </w:p>
        </w:tc>
      </w:tr>
      <w:tr w:rsidR="001E3855" w:rsidRPr="004B6C6F" w:rsidTr="001E3855">
        <w:trPr>
          <w:trHeight w:val="520"/>
        </w:trPr>
        <w:tc>
          <w:tcPr>
            <w:tcW w:w="26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1E3855" w:rsidRDefault="001E3855" w:rsidP="001E3855">
            <w:pPr>
              <w:snapToGrid w:val="0"/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Ειδικές απαιτήσεις:</w:t>
            </w:r>
          </w:p>
        </w:tc>
        <w:tc>
          <w:tcPr>
            <w:tcW w:w="6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1E3855" w:rsidRDefault="001E3855" w:rsidP="001E3855">
            <w:pPr>
              <w:snapToGrid w:val="0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-</w:t>
            </w:r>
          </w:p>
        </w:tc>
      </w:tr>
      <w:tr w:rsidR="001E3855" w:rsidRPr="004B6C6F" w:rsidTr="001E3855">
        <w:trPr>
          <w:trHeight w:val="520"/>
        </w:trPr>
        <w:tc>
          <w:tcPr>
            <w:tcW w:w="26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1E3855" w:rsidRDefault="001E3855" w:rsidP="001E3855">
            <w:pPr>
              <w:snapToGrid w:val="0"/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Υποθέσεις:</w:t>
            </w:r>
          </w:p>
        </w:tc>
        <w:tc>
          <w:tcPr>
            <w:tcW w:w="6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1E3855" w:rsidRDefault="001E3855" w:rsidP="001E3855">
            <w:pPr>
              <w:snapToGrid w:val="0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-</w:t>
            </w:r>
          </w:p>
        </w:tc>
      </w:tr>
      <w:tr w:rsidR="001E3855" w:rsidRPr="004B6C6F" w:rsidTr="001E3855">
        <w:trPr>
          <w:trHeight w:val="520"/>
        </w:trPr>
        <w:tc>
          <w:tcPr>
            <w:tcW w:w="2645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</w:tcPr>
          <w:p w:rsidR="001E3855" w:rsidRDefault="001E3855" w:rsidP="001E3855">
            <w:pPr>
              <w:snapToGrid w:val="0"/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Σημειώσεις και ζητήματα:</w:t>
            </w:r>
          </w:p>
        </w:tc>
        <w:tc>
          <w:tcPr>
            <w:tcW w:w="633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1E3855" w:rsidRDefault="001E3855" w:rsidP="001E3855">
            <w:pPr>
              <w:snapToGrid w:val="0"/>
              <w:rPr>
                <w:rFonts w:ascii="Calibri" w:hAnsi="Calibri"/>
                <w:lang w:val="el-GR"/>
              </w:rPr>
            </w:pPr>
          </w:p>
        </w:tc>
      </w:tr>
    </w:tbl>
    <w:p w:rsidR="00C260A8" w:rsidRPr="001E3855" w:rsidRDefault="00C260A8"/>
    <w:tbl>
      <w:tblPr>
        <w:tblpPr w:leftFromText="180" w:rightFromText="180" w:vertAnchor="text" w:horzAnchor="margin" w:tblpY="80"/>
        <w:tblW w:w="8702" w:type="dxa"/>
        <w:tblLayout w:type="fixed"/>
        <w:tblLook w:val="0000" w:firstRow="0" w:lastRow="0" w:firstColumn="0" w:lastColumn="0" w:noHBand="0" w:noVBand="0"/>
      </w:tblPr>
      <w:tblGrid>
        <w:gridCol w:w="2562"/>
        <w:gridCol w:w="6140"/>
      </w:tblGrid>
      <w:tr w:rsidR="001E3855" w:rsidRPr="00C379E3" w:rsidTr="001E3855">
        <w:trPr>
          <w:trHeight w:val="1056"/>
        </w:trPr>
        <w:tc>
          <w:tcPr>
            <w:tcW w:w="2562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</w:tcPr>
          <w:p w:rsidR="001E3855" w:rsidRDefault="001E3855" w:rsidP="001E3855">
            <w:pPr>
              <w:snapToGrid w:val="0"/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Κωδικός Περίπτωσης:</w:t>
            </w:r>
          </w:p>
        </w:tc>
        <w:tc>
          <w:tcPr>
            <w:tcW w:w="614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1E3855" w:rsidRPr="00FD3C8E" w:rsidRDefault="001E3855" w:rsidP="001E3855">
            <w:pPr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UC</w:t>
            </w:r>
            <w:r w:rsidRPr="00C379E3">
              <w:rPr>
                <w:rFonts w:ascii="Calibri" w:hAnsi="Calibri"/>
                <w:lang w:val="el-GR"/>
              </w:rPr>
              <w:t>2</w:t>
            </w:r>
            <w:r>
              <w:rPr>
                <w:rFonts w:ascii="Calibri" w:hAnsi="Calibri"/>
                <w:lang w:val="el-GR"/>
              </w:rPr>
              <w:t>.5</w:t>
            </w:r>
          </w:p>
          <w:p w:rsidR="001E3855" w:rsidRPr="00022E98" w:rsidRDefault="001E3855" w:rsidP="001E3855">
            <w:pPr>
              <w:snapToGrid w:val="0"/>
              <w:rPr>
                <w:rFonts w:ascii="Calibri" w:hAnsi="Calibri"/>
                <w:lang w:val="el-GR"/>
              </w:rPr>
            </w:pPr>
          </w:p>
        </w:tc>
      </w:tr>
      <w:tr w:rsidR="001E3855" w:rsidRPr="00C379E3" w:rsidTr="001E3855">
        <w:trPr>
          <w:trHeight w:val="1056"/>
        </w:trPr>
        <w:tc>
          <w:tcPr>
            <w:tcW w:w="256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1E3855" w:rsidRDefault="001E3855" w:rsidP="001E3855">
            <w:pPr>
              <w:snapToGrid w:val="0"/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Ονομασία:</w:t>
            </w:r>
          </w:p>
        </w:tc>
        <w:tc>
          <w:tcPr>
            <w:tcW w:w="6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1E3855" w:rsidRPr="00022E98" w:rsidRDefault="001E3855" w:rsidP="001E3855">
            <w:pPr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Διαγραφή καλαθιού ενοικιάσεων</w:t>
            </w:r>
          </w:p>
        </w:tc>
      </w:tr>
      <w:tr w:rsidR="001E3855" w:rsidTr="001E3855">
        <w:trPr>
          <w:trHeight w:val="1056"/>
        </w:trPr>
        <w:tc>
          <w:tcPr>
            <w:tcW w:w="256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1E3855" w:rsidRDefault="001E3855" w:rsidP="001E3855">
            <w:pPr>
              <w:snapToGrid w:val="0"/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Εμπλεκόμενοι Ρόλοι:</w:t>
            </w:r>
          </w:p>
        </w:tc>
        <w:tc>
          <w:tcPr>
            <w:tcW w:w="6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1E3855" w:rsidRDefault="001E3855" w:rsidP="001E3855">
            <w:pPr>
              <w:snapToGrid w:val="0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Πελάτης</w:t>
            </w:r>
          </w:p>
        </w:tc>
      </w:tr>
      <w:tr w:rsidR="001E3855" w:rsidRPr="00C379E3" w:rsidTr="001E3855">
        <w:trPr>
          <w:trHeight w:val="1056"/>
        </w:trPr>
        <w:tc>
          <w:tcPr>
            <w:tcW w:w="256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1E3855" w:rsidRDefault="001E3855" w:rsidP="001E3855">
            <w:pPr>
              <w:snapToGrid w:val="0"/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Περιγραφή:</w:t>
            </w:r>
          </w:p>
        </w:tc>
        <w:tc>
          <w:tcPr>
            <w:tcW w:w="6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1E3855" w:rsidRDefault="001E3855" w:rsidP="001E3855">
            <w:pPr>
              <w:snapToGrid w:val="0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Διαγραφή καλαθιού ενοικιάσεων</w:t>
            </w:r>
          </w:p>
        </w:tc>
      </w:tr>
      <w:tr w:rsidR="001E3855" w:rsidRPr="00E6156C" w:rsidTr="001E3855">
        <w:trPr>
          <w:trHeight w:val="1056"/>
        </w:trPr>
        <w:tc>
          <w:tcPr>
            <w:tcW w:w="256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1E3855" w:rsidRDefault="001E3855" w:rsidP="001E3855">
            <w:pPr>
              <w:snapToGrid w:val="0"/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Γεγονός Εκκίνησης:</w:t>
            </w:r>
          </w:p>
        </w:tc>
        <w:tc>
          <w:tcPr>
            <w:tcW w:w="6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1E3855" w:rsidRPr="004A18DE" w:rsidRDefault="001E3855" w:rsidP="001E3855">
            <w:pPr>
              <w:snapToGrid w:val="0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Επιλογή (κλικάρισμα) πλήκτρου</w:t>
            </w:r>
            <w:r w:rsidRPr="00FD3C8E">
              <w:rPr>
                <w:rFonts w:ascii="Calibri" w:hAnsi="Calibri"/>
                <w:lang w:val="el-GR"/>
              </w:rPr>
              <w:t xml:space="preserve"> </w:t>
            </w:r>
            <w:r>
              <w:rPr>
                <w:rFonts w:ascii="Calibri" w:hAnsi="Calibri"/>
              </w:rPr>
              <w:t>delete</w:t>
            </w:r>
            <w:r w:rsidRPr="00FD3C8E">
              <w:rPr>
                <w:rFonts w:ascii="Calibri" w:hAnsi="Calibri"/>
                <w:lang w:val="el-GR"/>
              </w:rPr>
              <w:t xml:space="preserve"> </w:t>
            </w:r>
            <w:r>
              <w:rPr>
                <w:rFonts w:ascii="Calibri" w:hAnsi="Calibri"/>
              </w:rPr>
              <w:t>rents</w:t>
            </w:r>
          </w:p>
        </w:tc>
      </w:tr>
      <w:tr w:rsidR="001E3855" w:rsidRPr="00C379E3" w:rsidTr="001E3855">
        <w:trPr>
          <w:trHeight w:val="1056"/>
        </w:trPr>
        <w:tc>
          <w:tcPr>
            <w:tcW w:w="256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1E3855" w:rsidRDefault="001E3855" w:rsidP="001E3855">
            <w:pPr>
              <w:snapToGrid w:val="0"/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Προϋποθέσεις:</w:t>
            </w:r>
          </w:p>
        </w:tc>
        <w:tc>
          <w:tcPr>
            <w:tcW w:w="6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1E3855" w:rsidRPr="00DD5E12" w:rsidRDefault="001E3855" w:rsidP="001E3855">
            <w:pPr>
              <w:tabs>
                <w:tab w:val="left" w:pos="360"/>
              </w:tabs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</w:tr>
      <w:tr w:rsidR="001E3855" w:rsidRPr="00C379E3" w:rsidTr="001E3855">
        <w:trPr>
          <w:trHeight w:val="1056"/>
        </w:trPr>
        <w:tc>
          <w:tcPr>
            <w:tcW w:w="256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1E3855" w:rsidRDefault="001E3855" w:rsidP="001E3855">
            <w:pPr>
              <w:snapToGrid w:val="0"/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Τελική Κατάσταση:</w:t>
            </w:r>
          </w:p>
        </w:tc>
        <w:tc>
          <w:tcPr>
            <w:tcW w:w="6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1E3855" w:rsidRPr="00DD5E12" w:rsidRDefault="001E3855" w:rsidP="001E3855">
            <w:pPr>
              <w:snapToGrid w:val="0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Επιβεβαίωση διαγραφής</w:t>
            </w:r>
          </w:p>
        </w:tc>
      </w:tr>
      <w:tr w:rsidR="001E3855" w:rsidRPr="00C379E3" w:rsidTr="001E3855">
        <w:trPr>
          <w:trHeight w:val="1056"/>
        </w:trPr>
        <w:tc>
          <w:tcPr>
            <w:tcW w:w="256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1E3855" w:rsidRDefault="001E3855" w:rsidP="001E3855">
            <w:pPr>
              <w:snapToGrid w:val="0"/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Φυσιολογική Ροή:</w:t>
            </w:r>
          </w:p>
        </w:tc>
        <w:tc>
          <w:tcPr>
            <w:tcW w:w="6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1E3855" w:rsidRPr="00D54A7D" w:rsidRDefault="001E3855" w:rsidP="001E3855">
            <w:pPr>
              <w:tabs>
                <w:tab w:val="left" w:pos="360"/>
              </w:tabs>
              <w:rPr>
                <w:rFonts w:ascii="Calibri" w:hAnsi="Calibri"/>
              </w:rPr>
            </w:pPr>
            <w:r>
              <w:rPr>
                <w:rFonts w:ascii="Calibri" w:hAnsi="Calibri"/>
                <w:lang w:val="el-GR"/>
              </w:rPr>
              <w:t>1</w:t>
            </w:r>
            <w:r>
              <w:rPr>
                <w:rFonts w:ascii="Calibri" w:hAnsi="Calibri"/>
              </w:rPr>
              <w:t>.</w:t>
            </w:r>
            <w:r>
              <w:rPr>
                <w:rFonts w:ascii="Calibri" w:hAnsi="Calibri"/>
                <w:lang w:val="el-GR"/>
              </w:rPr>
              <w:t xml:space="preserve">Κλικάρισμα πλήκτρου </w:t>
            </w:r>
            <w:r>
              <w:rPr>
                <w:rFonts w:ascii="Calibri" w:hAnsi="Calibri"/>
              </w:rPr>
              <w:t>delete rents.</w:t>
            </w:r>
          </w:p>
        </w:tc>
      </w:tr>
      <w:tr w:rsidR="001E3855" w:rsidRPr="00E6156C" w:rsidTr="001E3855">
        <w:trPr>
          <w:trHeight w:val="1056"/>
        </w:trPr>
        <w:tc>
          <w:tcPr>
            <w:tcW w:w="256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1E3855" w:rsidRDefault="001E3855" w:rsidP="001E3855">
            <w:pPr>
              <w:snapToGrid w:val="0"/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Εναλλακτική Ροή:</w:t>
            </w:r>
          </w:p>
        </w:tc>
        <w:tc>
          <w:tcPr>
            <w:tcW w:w="6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1E3855" w:rsidRPr="00E92A82" w:rsidRDefault="001E3855" w:rsidP="001E3855">
            <w:pPr>
              <w:tabs>
                <w:tab w:val="left" w:pos="360"/>
              </w:tabs>
              <w:snapToGrid w:val="0"/>
              <w:rPr>
                <w:rFonts w:ascii="Calibri" w:hAnsi="Calibri"/>
              </w:rPr>
            </w:pPr>
            <w:r w:rsidRPr="00172CAB">
              <w:rPr>
                <w:rFonts w:ascii="Calibri" w:hAnsi="Calibri"/>
                <w:lang w:val="el-GR"/>
              </w:rPr>
              <w:t>1.</w:t>
            </w:r>
            <w:r>
              <w:rPr>
                <w:rFonts w:ascii="Calibri" w:hAnsi="Calibri"/>
                <w:lang w:val="el-GR"/>
              </w:rPr>
              <w:t xml:space="preserve">  Οποιαδήποτε ενέργεια.</w:t>
            </w:r>
            <w:r w:rsidR="00E92A82">
              <w:rPr>
                <w:rFonts w:ascii="Calibri" w:hAnsi="Calibri"/>
                <w:lang w:val="el-GR"/>
              </w:rPr>
              <w:t xml:space="preserve">εκτός </w:t>
            </w:r>
            <w:r w:rsidR="00E92A82">
              <w:rPr>
                <w:rFonts w:ascii="Calibri" w:hAnsi="Calibri"/>
              </w:rPr>
              <w:t>UC2.6</w:t>
            </w:r>
          </w:p>
          <w:p w:rsidR="001E3855" w:rsidRPr="00E6156C" w:rsidRDefault="001E3855" w:rsidP="001E3855">
            <w:pPr>
              <w:tabs>
                <w:tab w:val="left" w:pos="360"/>
              </w:tabs>
              <w:snapToGrid w:val="0"/>
              <w:rPr>
                <w:rFonts w:ascii="Calibri" w:hAnsi="Calibri"/>
                <w:lang w:val="el-GR"/>
              </w:rPr>
            </w:pPr>
            <w:r w:rsidRPr="00E6156C">
              <w:rPr>
                <w:rFonts w:ascii="Calibri" w:hAnsi="Calibri"/>
                <w:lang w:val="el-GR"/>
              </w:rPr>
              <w:t>2</w:t>
            </w:r>
            <w:r>
              <w:rPr>
                <w:rFonts w:ascii="Calibri" w:hAnsi="Calibri"/>
                <w:lang w:val="el-GR"/>
              </w:rPr>
              <w:t>.  Κλικάρισμα</w:t>
            </w:r>
            <w:r w:rsidRPr="00E6156C">
              <w:rPr>
                <w:rFonts w:ascii="Calibri" w:hAnsi="Calibri"/>
                <w:lang w:val="el-GR"/>
              </w:rPr>
              <w:t xml:space="preserve"> </w:t>
            </w:r>
            <w:r>
              <w:rPr>
                <w:rFonts w:ascii="Calibri" w:hAnsi="Calibri"/>
                <w:lang w:val="el-GR"/>
              </w:rPr>
              <w:t xml:space="preserve">πλήκτρου </w:t>
            </w:r>
            <w:r>
              <w:rPr>
                <w:rFonts w:ascii="Calibri" w:hAnsi="Calibri"/>
              </w:rPr>
              <w:t>delete</w:t>
            </w:r>
            <w:r w:rsidRPr="00E6156C">
              <w:rPr>
                <w:rFonts w:ascii="Calibri" w:hAnsi="Calibri"/>
                <w:lang w:val="el-GR"/>
              </w:rPr>
              <w:t xml:space="preserve"> </w:t>
            </w:r>
            <w:r>
              <w:rPr>
                <w:rFonts w:ascii="Calibri" w:hAnsi="Calibri"/>
              </w:rPr>
              <w:t>rents</w:t>
            </w:r>
            <w:r w:rsidRPr="00E6156C">
              <w:rPr>
                <w:rFonts w:ascii="Calibri" w:hAnsi="Calibri"/>
                <w:lang w:val="el-GR"/>
              </w:rPr>
              <w:t>.</w:t>
            </w:r>
          </w:p>
        </w:tc>
      </w:tr>
      <w:tr w:rsidR="001E3855" w:rsidRPr="00E6156C" w:rsidTr="001E3855">
        <w:trPr>
          <w:trHeight w:val="1056"/>
        </w:trPr>
        <w:tc>
          <w:tcPr>
            <w:tcW w:w="256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1E3855" w:rsidRDefault="001E3855" w:rsidP="001E3855">
            <w:pPr>
              <w:snapToGrid w:val="0"/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Εξαιρέσεις:</w:t>
            </w:r>
          </w:p>
        </w:tc>
        <w:tc>
          <w:tcPr>
            <w:tcW w:w="6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1E3855" w:rsidRDefault="001E3855" w:rsidP="001E3855">
            <w:pPr>
              <w:snapToGrid w:val="0"/>
              <w:rPr>
                <w:rFonts w:ascii="Calibri" w:hAnsi="Calibri"/>
                <w:lang w:val="el-GR"/>
              </w:rPr>
            </w:pPr>
            <w:r w:rsidRPr="00E6156C">
              <w:rPr>
                <w:rFonts w:ascii="Calibri" w:hAnsi="Calibri"/>
                <w:lang w:val="el-GR"/>
              </w:rPr>
              <w:t>1</w:t>
            </w:r>
            <w:r>
              <w:rPr>
                <w:rFonts w:ascii="Calibri" w:hAnsi="Calibri"/>
                <w:lang w:val="el-GR"/>
              </w:rPr>
              <w:t>.    Πρόβλημα με τη βάση δεδομένων του συστήματος/Πρόβλημα σύνδεσης.Εμφάνιση σχετικού μηνύματος ενημέρωσης.</w:t>
            </w:r>
          </w:p>
          <w:p w:rsidR="001E3855" w:rsidRPr="00DD5E12" w:rsidRDefault="001E3855" w:rsidP="001E3855">
            <w:pPr>
              <w:snapToGrid w:val="0"/>
              <w:rPr>
                <w:rFonts w:ascii="Calibri" w:hAnsi="Calibri"/>
                <w:lang w:val="el-GR"/>
              </w:rPr>
            </w:pPr>
            <w:r w:rsidRPr="00BF6360">
              <w:rPr>
                <w:rFonts w:ascii="Calibri" w:hAnsi="Calibri"/>
                <w:lang w:val="el-GR"/>
              </w:rPr>
              <w:t>2</w:t>
            </w:r>
            <w:r>
              <w:rPr>
                <w:rFonts w:ascii="Calibri" w:hAnsi="Calibri"/>
                <w:lang w:val="el-GR"/>
              </w:rPr>
              <w:t>.    Το καλάθι είναι ήδη άδειο.</w:t>
            </w:r>
          </w:p>
          <w:p w:rsidR="001E3855" w:rsidRDefault="001E3855" w:rsidP="001E3855">
            <w:pPr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 xml:space="preserve"> </w:t>
            </w:r>
          </w:p>
        </w:tc>
      </w:tr>
      <w:tr w:rsidR="001E3855" w:rsidTr="001E3855">
        <w:trPr>
          <w:trHeight w:val="499"/>
        </w:trPr>
        <w:tc>
          <w:tcPr>
            <w:tcW w:w="256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1E3855" w:rsidRDefault="001E3855" w:rsidP="001E3855">
            <w:pPr>
              <w:snapToGrid w:val="0"/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Ειδικές απαιτήσεις:</w:t>
            </w:r>
          </w:p>
        </w:tc>
        <w:tc>
          <w:tcPr>
            <w:tcW w:w="6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1E3855" w:rsidRDefault="001E3855" w:rsidP="001E3855">
            <w:pPr>
              <w:snapToGrid w:val="0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-</w:t>
            </w:r>
          </w:p>
        </w:tc>
      </w:tr>
      <w:tr w:rsidR="001E3855" w:rsidTr="001E3855">
        <w:trPr>
          <w:trHeight w:val="472"/>
        </w:trPr>
        <w:tc>
          <w:tcPr>
            <w:tcW w:w="256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1E3855" w:rsidRDefault="001E3855" w:rsidP="001E3855">
            <w:pPr>
              <w:snapToGrid w:val="0"/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Υποθέσεις:</w:t>
            </w:r>
          </w:p>
        </w:tc>
        <w:tc>
          <w:tcPr>
            <w:tcW w:w="6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1E3855" w:rsidRDefault="001E3855" w:rsidP="001E3855">
            <w:pPr>
              <w:snapToGrid w:val="0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-</w:t>
            </w:r>
          </w:p>
        </w:tc>
      </w:tr>
      <w:tr w:rsidR="001E3855" w:rsidTr="001E3855">
        <w:trPr>
          <w:trHeight w:val="524"/>
        </w:trPr>
        <w:tc>
          <w:tcPr>
            <w:tcW w:w="2562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</w:tcPr>
          <w:p w:rsidR="001E3855" w:rsidRDefault="001E3855" w:rsidP="001E3855">
            <w:pPr>
              <w:snapToGrid w:val="0"/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Σημειώσεις και ζητήματα:</w:t>
            </w:r>
          </w:p>
        </w:tc>
        <w:tc>
          <w:tcPr>
            <w:tcW w:w="614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1E3855" w:rsidRDefault="001E3855" w:rsidP="001E3855">
            <w:pPr>
              <w:snapToGrid w:val="0"/>
              <w:rPr>
                <w:rFonts w:ascii="Calibri" w:hAnsi="Calibri"/>
                <w:lang w:val="el-GR"/>
              </w:rPr>
            </w:pPr>
          </w:p>
        </w:tc>
      </w:tr>
    </w:tbl>
    <w:p w:rsidR="004D3560" w:rsidRDefault="004D3560">
      <w:pPr>
        <w:rPr>
          <w:lang w:val="el-GR"/>
        </w:rPr>
      </w:pPr>
    </w:p>
    <w:tbl>
      <w:tblPr>
        <w:tblW w:w="8941" w:type="dxa"/>
        <w:tblInd w:w="-35" w:type="dxa"/>
        <w:tblLayout w:type="fixed"/>
        <w:tblLook w:val="0000" w:firstRow="0" w:lastRow="0" w:firstColumn="0" w:lastColumn="0" w:noHBand="0" w:noVBand="0"/>
      </w:tblPr>
      <w:tblGrid>
        <w:gridCol w:w="2632"/>
        <w:gridCol w:w="6309"/>
      </w:tblGrid>
      <w:tr w:rsidR="004D3560" w:rsidRPr="00C379E3" w:rsidTr="001E3855">
        <w:trPr>
          <w:trHeight w:val="1021"/>
        </w:trPr>
        <w:tc>
          <w:tcPr>
            <w:tcW w:w="2632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</w:tcPr>
          <w:p w:rsidR="004D3560" w:rsidRDefault="004D3560" w:rsidP="001E3855">
            <w:pPr>
              <w:snapToGrid w:val="0"/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Κωδικός Περίπτωσης:</w:t>
            </w:r>
          </w:p>
        </w:tc>
        <w:tc>
          <w:tcPr>
            <w:tcW w:w="630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D3560" w:rsidRPr="00FD3C8E" w:rsidRDefault="004D3560" w:rsidP="001E3855">
            <w:pPr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UC3.3</w:t>
            </w:r>
          </w:p>
          <w:p w:rsidR="004D3560" w:rsidRPr="00022E98" w:rsidRDefault="004D3560" w:rsidP="001E3855">
            <w:pPr>
              <w:snapToGrid w:val="0"/>
              <w:rPr>
                <w:rFonts w:ascii="Calibri" w:hAnsi="Calibri"/>
                <w:lang w:val="el-GR"/>
              </w:rPr>
            </w:pPr>
          </w:p>
        </w:tc>
      </w:tr>
      <w:tr w:rsidR="004D3560" w:rsidRPr="00C379E3" w:rsidTr="001E3855">
        <w:trPr>
          <w:trHeight w:val="1021"/>
        </w:trPr>
        <w:tc>
          <w:tcPr>
            <w:tcW w:w="263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4D3560" w:rsidRDefault="004D3560" w:rsidP="001E3855">
            <w:pPr>
              <w:snapToGrid w:val="0"/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Ονομασία:</w:t>
            </w:r>
          </w:p>
        </w:tc>
        <w:tc>
          <w:tcPr>
            <w:tcW w:w="6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D3560" w:rsidRPr="00022E98" w:rsidRDefault="00DA3D15" w:rsidP="001E3855">
            <w:pPr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Εισαγωγή νέου οχήματος</w:t>
            </w:r>
          </w:p>
        </w:tc>
      </w:tr>
      <w:tr w:rsidR="004D3560" w:rsidTr="001E3855">
        <w:trPr>
          <w:trHeight w:val="1021"/>
        </w:trPr>
        <w:tc>
          <w:tcPr>
            <w:tcW w:w="263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4D3560" w:rsidRDefault="004D3560" w:rsidP="001E3855">
            <w:pPr>
              <w:snapToGrid w:val="0"/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Εμπλεκόμενοι Ρόλοι:</w:t>
            </w:r>
          </w:p>
        </w:tc>
        <w:tc>
          <w:tcPr>
            <w:tcW w:w="6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D3560" w:rsidRDefault="00DA3D15" w:rsidP="001E3855">
            <w:pPr>
              <w:snapToGrid w:val="0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Υπάλληλος</w:t>
            </w:r>
          </w:p>
        </w:tc>
      </w:tr>
      <w:tr w:rsidR="004D3560" w:rsidRPr="00E6156C" w:rsidTr="001E3855">
        <w:trPr>
          <w:trHeight w:val="1021"/>
        </w:trPr>
        <w:tc>
          <w:tcPr>
            <w:tcW w:w="263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4D3560" w:rsidRDefault="004D3560" w:rsidP="001E3855">
            <w:pPr>
              <w:snapToGrid w:val="0"/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Περιγραφή:</w:t>
            </w:r>
          </w:p>
        </w:tc>
        <w:tc>
          <w:tcPr>
            <w:tcW w:w="6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D3560" w:rsidRDefault="00DA3D15" w:rsidP="001E3855">
            <w:pPr>
              <w:snapToGrid w:val="0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Τοποθέτηση νέου οχήματος στην αποθήκη της εταιρίας</w:t>
            </w:r>
          </w:p>
        </w:tc>
      </w:tr>
      <w:tr w:rsidR="004D3560" w:rsidRPr="00C379E3" w:rsidTr="001E3855">
        <w:trPr>
          <w:trHeight w:val="1021"/>
        </w:trPr>
        <w:tc>
          <w:tcPr>
            <w:tcW w:w="263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4D3560" w:rsidRDefault="004D3560" w:rsidP="001E3855">
            <w:pPr>
              <w:snapToGrid w:val="0"/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Γεγονός Εκκίνησης:</w:t>
            </w:r>
          </w:p>
        </w:tc>
        <w:tc>
          <w:tcPr>
            <w:tcW w:w="6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D3560" w:rsidRPr="00DA3D15" w:rsidRDefault="004D3560" w:rsidP="00DA3D15">
            <w:pPr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  <w:lang w:val="el-GR"/>
              </w:rPr>
              <w:t xml:space="preserve">Επιλογή (κλικάρισμα) </w:t>
            </w:r>
            <w:r w:rsidR="00DA3D15">
              <w:rPr>
                <w:rFonts w:ascii="Calibri" w:hAnsi="Calibri"/>
              </w:rPr>
              <w:t>insert product</w:t>
            </w:r>
          </w:p>
        </w:tc>
      </w:tr>
      <w:tr w:rsidR="004D3560" w:rsidRPr="00E6156C" w:rsidTr="001E3855">
        <w:trPr>
          <w:trHeight w:val="1021"/>
        </w:trPr>
        <w:tc>
          <w:tcPr>
            <w:tcW w:w="263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4D3560" w:rsidRDefault="004D3560" w:rsidP="001E3855">
            <w:pPr>
              <w:snapToGrid w:val="0"/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Προϋποθέσεις:</w:t>
            </w:r>
          </w:p>
        </w:tc>
        <w:tc>
          <w:tcPr>
            <w:tcW w:w="6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D3560" w:rsidRPr="0072727E" w:rsidRDefault="0072727E" w:rsidP="001E3855">
            <w:pPr>
              <w:tabs>
                <w:tab w:val="left" w:pos="360"/>
              </w:tabs>
              <w:snapToGrid w:val="0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Εισαγωγή σωστών στοιχείων οχήματος προς τοποθέτηση στο σύστημα</w:t>
            </w:r>
          </w:p>
        </w:tc>
      </w:tr>
      <w:tr w:rsidR="004D3560" w:rsidRPr="00C379E3" w:rsidTr="001E3855">
        <w:trPr>
          <w:trHeight w:val="1021"/>
        </w:trPr>
        <w:tc>
          <w:tcPr>
            <w:tcW w:w="263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4D3560" w:rsidRDefault="004D3560" w:rsidP="001E3855">
            <w:pPr>
              <w:snapToGrid w:val="0"/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Τελική Κατάσταση:</w:t>
            </w:r>
          </w:p>
        </w:tc>
        <w:tc>
          <w:tcPr>
            <w:tcW w:w="6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D3560" w:rsidRPr="00DD5E12" w:rsidRDefault="004D3560" w:rsidP="0072727E">
            <w:pPr>
              <w:snapToGrid w:val="0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 xml:space="preserve">Επιβεβαίωση </w:t>
            </w:r>
            <w:r w:rsidR="0072727E">
              <w:rPr>
                <w:rFonts w:ascii="Calibri" w:hAnsi="Calibri"/>
                <w:lang w:val="el-GR"/>
              </w:rPr>
              <w:t>εισαγωγής οχήματος</w:t>
            </w:r>
          </w:p>
        </w:tc>
      </w:tr>
      <w:tr w:rsidR="004D3560" w:rsidRPr="00E6156C" w:rsidTr="001E3855">
        <w:trPr>
          <w:trHeight w:val="1021"/>
        </w:trPr>
        <w:tc>
          <w:tcPr>
            <w:tcW w:w="263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4D3560" w:rsidRDefault="004D3560" w:rsidP="001E3855">
            <w:pPr>
              <w:snapToGrid w:val="0"/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Φυσιολογική Ροή:</w:t>
            </w:r>
          </w:p>
        </w:tc>
        <w:tc>
          <w:tcPr>
            <w:tcW w:w="6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D3560" w:rsidRPr="00E6156C" w:rsidRDefault="004D3560" w:rsidP="0072727E">
            <w:pPr>
              <w:tabs>
                <w:tab w:val="left" w:pos="360"/>
              </w:tabs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1</w:t>
            </w:r>
            <w:r w:rsidRPr="00E6156C">
              <w:rPr>
                <w:rFonts w:ascii="Calibri" w:hAnsi="Calibri"/>
                <w:lang w:val="el-GR"/>
              </w:rPr>
              <w:t>.</w:t>
            </w:r>
            <w:r>
              <w:rPr>
                <w:rFonts w:ascii="Calibri" w:hAnsi="Calibri"/>
                <w:lang w:val="el-GR"/>
              </w:rPr>
              <w:t xml:space="preserve">Κλικάρισμα πλήκτρου </w:t>
            </w:r>
            <w:r w:rsidR="0072727E">
              <w:rPr>
                <w:rFonts w:ascii="Calibri" w:hAnsi="Calibri"/>
              </w:rPr>
              <w:t>insert</w:t>
            </w:r>
            <w:r w:rsidR="0072727E" w:rsidRPr="00E6156C">
              <w:rPr>
                <w:rFonts w:ascii="Calibri" w:hAnsi="Calibri"/>
                <w:lang w:val="el-GR"/>
              </w:rPr>
              <w:t xml:space="preserve"> </w:t>
            </w:r>
            <w:r w:rsidR="0072727E">
              <w:rPr>
                <w:rFonts w:ascii="Calibri" w:hAnsi="Calibri"/>
              </w:rPr>
              <w:t>product</w:t>
            </w:r>
            <w:r w:rsidR="0072727E" w:rsidRPr="00E6156C">
              <w:rPr>
                <w:rFonts w:ascii="Calibri" w:hAnsi="Calibri"/>
                <w:lang w:val="el-GR"/>
              </w:rPr>
              <w:t>.</w:t>
            </w:r>
          </w:p>
          <w:p w:rsidR="00E10B2C" w:rsidRPr="00E10B2C" w:rsidRDefault="00E10B2C" w:rsidP="0072727E">
            <w:pPr>
              <w:tabs>
                <w:tab w:val="left" w:pos="360"/>
              </w:tabs>
              <w:rPr>
                <w:rFonts w:ascii="Calibri" w:hAnsi="Calibri"/>
                <w:lang w:val="el-GR"/>
              </w:rPr>
            </w:pPr>
            <w:r w:rsidRPr="00E6156C">
              <w:rPr>
                <w:rFonts w:ascii="Calibri" w:hAnsi="Calibri"/>
                <w:lang w:val="el-GR"/>
              </w:rPr>
              <w:t>2.</w:t>
            </w:r>
            <w:r>
              <w:rPr>
                <w:rFonts w:ascii="Calibri" w:hAnsi="Calibri"/>
                <w:lang w:val="el-GR"/>
              </w:rPr>
              <w:t>Εισαγωγή στοιχείων οχήματος</w:t>
            </w:r>
          </w:p>
        </w:tc>
      </w:tr>
      <w:tr w:rsidR="004D3560" w:rsidRPr="00E6156C" w:rsidTr="001E3855">
        <w:trPr>
          <w:trHeight w:val="1021"/>
        </w:trPr>
        <w:tc>
          <w:tcPr>
            <w:tcW w:w="263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4D3560" w:rsidRDefault="004D3560" w:rsidP="001E3855">
            <w:pPr>
              <w:snapToGrid w:val="0"/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Εναλλακτική Ροή:</w:t>
            </w:r>
          </w:p>
        </w:tc>
        <w:tc>
          <w:tcPr>
            <w:tcW w:w="6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D3560" w:rsidRDefault="004D3560" w:rsidP="001E3855">
            <w:pPr>
              <w:tabs>
                <w:tab w:val="left" w:pos="360"/>
              </w:tabs>
              <w:snapToGrid w:val="0"/>
              <w:rPr>
                <w:rFonts w:ascii="Calibri" w:hAnsi="Calibri"/>
                <w:lang w:val="el-GR"/>
              </w:rPr>
            </w:pPr>
            <w:r w:rsidRPr="00172CAB">
              <w:rPr>
                <w:rFonts w:ascii="Calibri" w:hAnsi="Calibri"/>
                <w:lang w:val="el-GR"/>
              </w:rPr>
              <w:t>1.</w:t>
            </w:r>
            <w:r>
              <w:rPr>
                <w:rFonts w:ascii="Calibri" w:hAnsi="Calibri"/>
                <w:lang w:val="el-GR"/>
              </w:rPr>
              <w:t xml:space="preserve">  Οποιαδήποτε ενέργεια</w:t>
            </w:r>
            <w:r w:rsidR="00E92A82">
              <w:rPr>
                <w:rFonts w:ascii="Calibri" w:hAnsi="Calibri"/>
                <w:lang w:val="el-GR"/>
              </w:rPr>
              <w:t xml:space="preserve"> εκτός </w:t>
            </w:r>
            <w:r w:rsidR="00E92A82">
              <w:rPr>
                <w:rFonts w:ascii="Calibri" w:hAnsi="Calibri"/>
              </w:rPr>
              <w:t>UC3.6</w:t>
            </w:r>
            <w:r>
              <w:rPr>
                <w:rFonts w:ascii="Calibri" w:hAnsi="Calibri"/>
                <w:lang w:val="el-GR"/>
              </w:rPr>
              <w:t>.</w:t>
            </w:r>
          </w:p>
          <w:p w:rsidR="004D3560" w:rsidRPr="004D3560" w:rsidRDefault="004D3560" w:rsidP="0072727E">
            <w:pPr>
              <w:tabs>
                <w:tab w:val="left" w:pos="360"/>
              </w:tabs>
              <w:snapToGrid w:val="0"/>
              <w:rPr>
                <w:rFonts w:ascii="Calibri" w:hAnsi="Calibri"/>
                <w:lang w:val="el-GR"/>
              </w:rPr>
            </w:pPr>
            <w:r w:rsidRPr="004D3560">
              <w:rPr>
                <w:rFonts w:ascii="Calibri" w:hAnsi="Calibri"/>
                <w:lang w:val="el-GR"/>
              </w:rPr>
              <w:t>2</w:t>
            </w:r>
            <w:r>
              <w:rPr>
                <w:rFonts w:ascii="Calibri" w:hAnsi="Calibri"/>
                <w:lang w:val="el-GR"/>
              </w:rPr>
              <w:t>.  Κλικάρισμα</w:t>
            </w:r>
            <w:r w:rsidRPr="004D3560">
              <w:rPr>
                <w:rFonts w:ascii="Calibri" w:hAnsi="Calibri"/>
                <w:lang w:val="el-GR"/>
              </w:rPr>
              <w:t xml:space="preserve"> </w:t>
            </w:r>
            <w:r>
              <w:rPr>
                <w:rFonts w:ascii="Calibri" w:hAnsi="Calibri"/>
                <w:lang w:val="el-GR"/>
              </w:rPr>
              <w:t xml:space="preserve">πλήκτρου </w:t>
            </w:r>
            <w:r w:rsidR="0072727E">
              <w:rPr>
                <w:rFonts w:ascii="Calibri" w:hAnsi="Calibri"/>
              </w:rPr>
              <w:t>insert</w:t>
            </w:r>
            <w:r w:rsidR="0072727E" w:rsidRPr="00E6156C">
              <w:rPr>
                <w:rFonts w:ascii="Calibri" w:hAnsi="Calibri"/>
                <w:lang w:val="el-GR"/>
              </w:rPr>
              <w:t xml:space="preserve"> </w:t>
            </w:r>
            <w:r w:rsidR="0072727E">
              <w:rPr>
                <w:rFonts w:ascii="Calibri" w:hAnsi="Calibri"/>
              </w:rPr>
              <w:t>product</w:t>
            </w:r>
            <w:r w:rsidR="0072727E" w:rsidRPr="00E6156C">
              <w:rPr>
                <w:rFonts w:ascii="Calibri" w:hAnsi="Calibri"/>
                <w:lang w:val="el-GR"/>
              </w:rPr>
              <w:t>.</w:t>
            </w:r>
          </w:p>
        </w:tc>
      </w:tr>
      <w:tr w:rsidR="004D3560" w:rsidRPr="00C379E3" w:rsidTr="001E3855">
        <w:trPr>
          <w:trHeight w:val="1021"/>
        </w:trPr>
        <w:tc>
          <w:tcPr>
            <w:tcW w:w="263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4D3560" w:rsidRDefault="004D3560" w:rsidP="001E3855">
            <w:pPr>
              <w:snapToGrid w:val="0"/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Εξαιρέσεις:</w:t>
            </w:r>
          </w:p>
        </w:tc>
        <w:tc>
          <w:tcPr>
            <w:tcW w:w="6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D3560" w:rsidRDefault="004D3560" w:rsidP="001E3855">
            <w:pPr>
              <w:snapToGrid w:val="0"/>
              <w:rPr>
                <w:rFonts w:ascii="Calibri" w:hAnsi="Calibri"/>
                <w:lang w:val="el-GR"/>
              </w:rPr>
            </w:pPr>
            <w:r w:rsidRPr="004D3560">
              <w:rPr>
                <w:rFonts w:ascii="Calibri" w:hAnsi="Calibri"/>
                <w:lang w:val="el-GR"/>
              </w:rPr>
              <w:t>1</w:t>
            </w:r>
            <w:r>
              <w:rPr>
                <w:rFonts w:ascii="Calibri" w:hAnsi="Calibri"/>
                <w:lang w:val="el-GR"/>
              </w:rPr>
              <w:t>.    Πρόβλημα με τη βάση δεδομένων του συστήματος/Πρόβλημα σύνδεσης.Εμφάνιση σχετικού μηνύματος ενημέρωσης.</w:t>
            </w:r>
          </w:p>
          <w:p w:rsidR="004D3560" w:rsidRPr="0072727E" w:rsidRDefault="004D3560" w:rsidP="001E3855">
            <w:pPr>
              <w:snapToGrid w:val="0"/>
              <w:rPr>
                <w:rFonts w:ascii="Calibri" w:hAnsi="Calibri"/>
                <w:lang w:val="el-GR"/>
              </w:rPr>
            </w:pPr>
            <w:r w:rsidRPr="00BF6360">
              <w:rPr>
                <w:rFonts w:ascii="Calibri" w:hAnsi="Calibri"/>
                <w:lang w:val="el-GR"/>
              </w:rPr>
              <w:t>2</w:t>
            </w:r>
            <w:r>
              <w:rPr>
                <w:rFonts w:ascii="Calibri" w:hAnsi="Calibri"/>
                <w:lang w:val="el-GR"/>
              </w:rPr>
              <w:t xml:space="preserve">.    </w:t>
            </w:r>
            <w:r w:rsidR="0072727E">
              <w:rPr>
                <w:rFonts w:ascii="Calibri" w:hAnsi="Calibri"/>
                <w:lang w:val="el-GR"/>
              </w:rPr>
              <w:t>Λανθασμένα στοιχεία εισαγωγής οχήματος</w:t>
            </w:r>
          </w:p>
          <w:p w:rsidR="004D3560" w:rsidRDefault="004D3560" w:rsidP="001E3855">
            <w:pPr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 xml:space="preserve"> </w:t>
            </w:r>
          </w:p>
        </w:tc>
      </w:tr>
      <w:tr w:rsidR="004D3560" w:rsidRPr="00E6156C" w:rsidTr="001E3855">
        <w:trPr>
          <w:trHeight w:val="965"/>
        </w:trPr>
        <w:tc>
          <w:tcPr>
            <w:tcW w:w="263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4D3560" w:rsidRDefault="004D3560" w:rsidP="001E3855">
            <w:pPr>
              <w:snapToGrid w:val="0"/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Ειδικές απαιτήσεις:</w:t>
            </w:r>
          </w:p>
        </w:tc>
        <w:tc>
          <w:tcPr>
            <w:tcW w:w="6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D3560" w:rsidRDefault="008C2D2D" w:rsidP="001E3855">
            <w:pPr>
              <w:snapToGrid w:val="0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Εισαγωγή οχημάτων συγκεκριμένης μάρκας,που περιγράφονται από την εταιρία</w:t>
            </w:r>
          </w:p>
        </w:tc>
      </w:tr>
      <w:tr w:rsidR="004D3560" w:rsidTr="001E3855">
        <w:trPr>
          <w:trHeight w:val="482"/>
        </w:trPr>
        <w:tc>
          <w:tcPr>
            <w:tcW w:w="263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4D3560" w:rsidRDefault="004D3560" w:rsidP="001E3855">
            <w:pPr>
              <w:snapToGrid w:val="0"/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Υποθέσεις:</w:t>
            </w:r>
          </w:p>
        </w:tc>
        <w:tc>
          <w:tcPr>
            <w:tcW w:w="6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D3560" w:rsidRDefault="004D3560" w:rsidP="001E3855">
            <w:pPr>
              <w:snapToGrid w:val="0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-</w:t>
            </w:r>
          </w:p>
        </w:tc>
      </w:tr>
      <w:tr w:rsidR="004D3560" w:rsidTr="001E3855">
        <w:trPr>
          <w:trHeight w:val="482"/>
        </w:trPr>
        <w:tc>
          <w:tcPr>
            <w:tcW w:w="2632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</w:tcPr>
          <w:p w:rsidR="004D3560" w:rsidRDefault="004D3560" w:rsidP="001E3855">
            <w:pPr>
              <w:snapToGrid w:val="0"/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Σημειώσεις και ζητήματα:</w:t>
            </w:r>
          </w:p>
        </w:tc>
        <w:tc>
          <w:tcPr>
            <w:tcW w:w="630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4D3560" w:rsidRDefault="004D3560" w:rsidP="001E3855">
            <w:pPr>
              <w:snapToGrid w:val="0"/>
              <w:rPr>
                <w:rFonts w:ascii="Calibri" w:hAnsi="Calibri"/>
                <w:lang w:val="el-GR"/>
              </w:rPr>
            </w:pPr>
          </w:p>
        </w:tc>
      </w:tr>
    </w:tbl>
    <w:p w:rsidR="004D3560" w:rsidRDefault="004D3560">
      <w:pPr>
        <w:rPr>
          <w:lang w:val="el-GR"/>
        </w:rPr>
      </w:pPr>
    </w:p>
    <w:p w:rsidR="00E10B2C" w:rsidRDefault="00E10B2C">
      <w:pPr>
        <w:rPr>
          <w:lang w:val="el-GR"/>
        </w:rPr>
      </w:pPr>
    </w:p>
    <w:tbl>
      <w:tblPr>
        <w:tblW w:w="8744" w:type="dxa"/>
        <w:tblInd w:w="-35" w:type="dxa"/>
        <w:tblLayout w:type="fixed"/>
        <w:tblLook w:val="0000" w:firstRow="0" w:lastRow="0" w:firstColumn="0" w:lastColumn="0" w:noHBand="0" w:noVBand="0"/>
      </w:tblPr>
      <w:tblGrid>
        <w:gridCol w:w="2574"/>
        <w:gridCol w:w="6170"/>
      </w:tblGrid>
      <w:tr w:rsidR="00E10B2C" w:rsidRPr="00C379E3" w:rsidTr="001E3855">
        <w:trPr>
          <w:trHeight w:val="989"/>
        </w:trPr>
        <w:tc>
          <w:tcPr>
            <w:tcW w:w="257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</w:tcPr>
          <w:p w:rsidR="00E10B2C" w:rsidRDefault="00E10B2C" w:rsidP="001E3855">
            <w:pPr>
              <w:snapToGrid w:val="0"/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Κωδικός Περίπτωσης:</w:t>
            </w:r>
          </w:p>
        </w:tc>
        <w:tc>
          <w:tcPr>
            <w:tcW w:w="617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10B2C" w:rsidRPr="00FD3C8E" w:rsidRDefault="00E10B2C" w:rsidP="001E3855">
            <w:pPr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UC3.4</w:t>
            </w:r>
          </w:p>
          <w:p w:rsidR="00E10B2C" w:rsidRPr="00022E98" w:rsidRDefault="00E10B2C" w:rsidP="001E3855">
            <w:pPr>
              <w:snapToGrid w:val="0"/>
              <w:rPr>
                <w:rFonts w:ascii="Calibri" w:hAnsi="Calibri"/>
                <w:lang w:val="el-GR"/>
              </w:rPr>
            </w:pPr>
          </w:p>
        </w:tc>
      </w:tr>
      <w:tr w:rsidR="00E10B2C" w:rsidRPr="00C379E3" w:rsidTr="001E3855">
        <w:trPr>
          <w:trHeight w:val="989"/>
        </w:trPr>
        <w:tc>
          <w:tcPr>
            <w:tcW w:w="257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E10B2C" w:rsidRDefault="00E10B2C" w:rsidP="001E3855">
            <w:pPr>
              <w:snapToGrid w:val="0"/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Ονομασία:</w:t>
            </w:r>
          </w:p>
        </w:tc>
        <w:tc>
          <w:tcPr>
            <w:tcW w:w="6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10B2C" w:rsidRPr="00E10B2C" w:rsidRDefault="00E10B2C" w:rsidP="001E3855">
            <w:pPr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Διαγραφή οχήματος</w:t>
            </w:r>
          </w:p>
        </w:tc>
      </w:tr>
      <w:tr w:rsidR="00E10B2C" w:rsidTr="001E3855">
        <w:trPr>
          <w:trHeight w:val="989"/>
        </w:trPr>
        <w:tc>
          <w:tcPr>
            <w:tcW w:w="257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E10B2C" w:rsidRDefault="00E10B2C" w:rsidP="001E3855">
            <w:pPr>
              <w:snapToGrid w:val="0"/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Εμπλεκόμενοι Ρόλοι:</w:t>
            </w:r>
          </w:p>
        </w:tc>
        <w:tc>
          <w:tcPr>
            <w:tcW w:w="6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10B2C" w:rsidRDefault="00E10B2C" w:rsidP="001E3855">
            <w:pPr>
              <w:snapToGrid w:val="0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Υπάλληλος</w:t>
            </w:r>
          </w:p>
        </w:tc>
      </w:tr>
      <w:tr w:rsidR="00E10B2C" w:rsidRPr="00E6156C" w:rsidTr="001E3855">
        <w:trPr>
          <w:trHeight w:val="989"/>
        </w:trPr>
        <w:tc>
          <w:tcPr>
            <w:tcW w:w="257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E10B2C" w:rsidRDefault="00E10B2C" w:rsidP="001E3855">
            <w:pPr>
              <w:snapToGrid w:val="0"/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Περιγραφή:</w:t>
            </w:r>
          </w:p>
        </w:tc>
        <w:tc>
          <w:tcPr>
            <w:tcW w:w="6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10B2C" w:rsidRDefault="00E10B2C" w:rsidP="001E3855">
            <w:pPr>
              <w:snapToGrid w:val="0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Διαγραφή οχήματος από την αποθήκη της εταιρίας</w:t>
            </w:r>
          </w:p>
        </w:tc>
      </w:tr>
      <w:tr w:rsidR="00E10B2C" w:rsidRPr="00C379E3" w:rsidTr="001E3855">
        <w:trPr>
          <w:trHeight w:val="989"/>
        </w:trPr>
        <w:tc>
          <w:tcPr>
            <w:tcW w:w="257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E10B2C" w:rsidRDefault="00E10B2C" w:rsidP="001E3855">
            <w:pPr>
              <w:snapToGrid w:val="0"/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Γεγονός Εκκίνησης:</w:t>
            </w:r>
          </w:p>
        </w:tc>
        <w:tc>
          <w:tcPr>
            <w:tcW w:w="6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10B2C" w:rsidRPr="00DA3D15" w:rsidRDefault="00E10B2C" w:rsidP="00E10B2C">
            <w:pPr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  <w:lang w:val="el-GR"/>
              </w:rPr>
              <w:t xml:space="preserve">Επιλογή (κλικάρισμα) </w:t>
            </w:r>
            <w:r>
              <w:rPr>
                <w:rFonts w:ascii="Calibri" w:hAnsi="Calibri"/>
              </w:rPr>
              <w:t>delete product</w:t>
            </w:r>
          </w:p>
        </w:tc>
      </w:tr>
      <w:tr w:rsidR="00E10B2C" w:rsidRPr="00E6156C" w:rsidTr="001E3855">
        <w:trPr>
          <w:trHeight w:val="989"/>
        </w:trPr>
        <w:tc>
          <w:tcPr>
            <w:tcW w:w="257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E10B2C" w:rsidRDefault="00E10B2C" w:rsidP="001E3855">
            <w:pPr>
              <w:snapToGrid w:val="0"/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Προϋποθέσεις:</w:t>
            </w:r>
          </w:p>
        </w:tc>
        <w:tc>
          <w:tcPr>
            <w:tcW w:w="6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10B2C" w:rsidRPr="00E10B2C" w:rsidRDefault="00E10B2C" w:rsidP="00E10B2C">
            <w:pPr>
              <w:tabs>
                <w:tab w:val="left" w:pos="360"/>
              </w:tabs>
              <w:snapToGrid w:val="0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 xml:space="preserve">Εισαγωγή σωστού </w:t>
            </w:r>
            <w:r>
              <w:rPr>
                <w:rFonts w:ascii="Calibri" w:hAnsi="Calibri"/>
              </w:rPr>
              <w:t>id</w:t>
            </w:r>
            <w:r w:rsidRPr="00E10B2C">
              <w:rPr>
                <w:rFonts w:ascii="Calibri" w:hAnsi="Calibri"/>
                <w:lang w:val="el-GR"/>
              </w:rPr>
              <w:t xml:space="preserve"> </w:t>
            </w:r>
            <w:r>
              <w:rPr>
                <w:rFonts w:ascii="Calibri" w:hAnsi="Calibri"/>
                <w:lang w:val="el-GR"/>
              </w:rPr>
              <w:t>οχήματος για διαγραφή</w:t>
            </w:r>
          </w:p>
        </w:tc>
      </w:tr>
      <w:tr w:rsidR="00E10B2C" w:rsidRPr="00C379E3" w:rsidTr="001E3855">
        <w:trPr>
          <w:trHeight w:val="989"/>
        </w:trPr>
        <w:tc>
          <w:tcPr>
            <w:tcW w:w="257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E10B2C" w:rsidRDefault="00E10B2C" w:rsidP="001E3855">
            <w:pPr>
              <w:snapToGrid w:val="0"/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Τελική Κατάσταση:</w:t>
            </w:r>
          </w:p>
        </w:tc>
        <w:tc>
          <w:tcPr>
            <w:tcW w:w="6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10B2C" w:rsidRPr="00DD5E12" w:rsidRDefault="00E10B2C" w:rsidP="00E10B2C">
            <w:pPr>
              <w:snapToGrid w:val="0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Επιβεβαίωση διαγραφής οχήματος</w:t>
            </w:r>
          </w:p>
        </w:tc>
      </w:tr>
      <w:tr w:rsidR="00E10B2C" w:rsidRPr="00E6156C" w:rsidTr="001E3855">
        <w:trPr>
          <w:trHeight w:val="989"/>
        </w:trPr>
        <w:tc>
          <w:tcPr>
            <w:tcW w:w="257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E10B2C" w:rsidRDefault="00E10B2C" w:rsidP="001E3855">
            <w:pPr>
              <w:snapToGrid w:val="0"/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Φυσιολογική Ροή:</w:t>
            </w:r>
          </w:p>
        </w:tc>
        <w:tc>
          <w:tcPr>
            <w:tcW w:w="6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10B2C" w:rsidRPr="00E6156C" w:rsidRDefault="00E10B2C" w:rsidP="00E10B2C">
            <w:pPr>
              <w:tabs>
                <w:tab w:val="left" w:pos="360"/>
              </w:tabs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1</w:t>
            </w:r>
            <w:r w:rsidRPr="00E6156C">
              <w:rPr>
                <w:rFonts w:ascii="Calibri" w:hAnsi="Calibri"/>
                <w:lang w:val="el-GR"/>
              </w:rPr>
              <w:t>.</w:t>
            </w:r>
            <w:r>
              <w:rPr>
                <w:rFonts w:ascii="Calibri" w:hAnsi="Calibri"/>
                <w:lang w:val="el-GR"/>
              </w:rPr>
              <w:t xml:space="preserve">Κλικάρισμα πλήκτρου </w:t>
            </w:r>
            <w:r>
              <w:rPr>
                <w:rFonts w:ascii="Calibri" w:hAnsi="Calibri"/>
              </w:rPr>
              <w:t>delete</w:t>
            </w:r>
            <w:r w:rsidRPr="00E6156C">
              <w:rPr>
                <w:rFonts w:ascii="Calibri" w:hAnsi="Calibri"/>
                <w:lang w:val="el-GR"/>
              </w:rPr>
              <w:t xml:space="preserve"> </w:t>
            </w:r>
            <w:r>
              <w:rPr>
                <w:rFonts w:ascii="Calibri" w:hAnsi="Calibri"/>
              </w:rPr>
              <w:t>product</w:t>
            </w:r>
          </w:p>
          <w:p w:rsidR="00E10B2C" w:rsidRPr="00E6156C" w:rsidRDefault="00E10B2C" w:rsidP="00E10B2C">
            <w:pPr>
              <w:tabs>
                <w:tab w:val="left" w:pos="360"/>
              </w:tabs>
              <w:rPr>
                <w:rFonts w:ascii="Calibri" w:hAnsi="Calibri"/>
                <w:lang w:val="el-GR"/>
              </w:rPr>
            </w:pPr>
            <w:r w:rsidRPr="00E6156C">
              <w:rPr>
                <w:rFonts w:ascii="Calibri" w:hAnsi="Calibri"/>
                <w:lang w:val="el-GR"/>
              </w:rPr>
              <w:t>2.</w:t>
            </w:r>
            <w:r>
              <w:rPr>
                <w:rFonts w:ascii="Calibri" w:hAnsi="Calibri"/>
                <w:lang w:val="el-GR"/>
              </w:rPr>
              <w:t xml:space="preserve">Εισαγωγή </w:t>
            </w:r>
            <w:r>
              <w:rPr>
                <w:rFonts w:ascii="Calibri" w:hAnsi="Calibri"/>
              </w:rPr>
              <w:t>id</w:t>
            </w:r>
          </w:p>
        </w:tc>
      </w:tr>
      <w:tr w:rsidR="00E10B2C" w:rsidRPr="00E6156C" w:rsidTr="001E3855">
        <w:trPr>
          <w:trHeight w:val="989"/>
        </w:trPr>
        <w:tc>
          <w:tcPr>
            <w:tcW w:w="257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E10B2C" w:rsidRDefault="00E10B2C" w:rsidP="001E3855">
            <w:pPr>
              <w:snapToGrid w:val="0"/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Εναλλακτική Ροή:</w:t>
            </w:r>
          </w:p>
        </w:tc>
        <w:tc>
          <w:tcPr>
            <w:tcW w:w="6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10B2C" w:rsidRDefault="00E10B2C" w:rsidP="001E3855">
            <w:pPr>
              <w:tabs>
                <w:tab w:val="left" w:pos="360"/>
              </w:tabs>
              <w:snapToGrid w:val="0"/>
              <w:rPr>
                <w:rFonts w:ascii="Calibri" w:hAnsi="Calibri"/>
                <w:lang w:val="el-GR"/>
              </w:rPr>
            </w:pPr>
            <w:r w:rsidRPr="00172CAB">
              <w:rPr>
                <w:rFonts w:ascii="Calibri" w:hAnsi="Calibri"/>
                <w:lang w:val="el-GR"/>
              </w:rPr>
              <w:t>1.</w:t>
            </w:r>
            <w:r>
              <w:rPr>
                <w:rFonts w:ascii="Calibri" w:hAnsi="Calibri"/>
                <w:lang w:val="el-GR"/>
              </w:rPr>
              <w:t xml:space="preserve">  Οποιαδήποτε ενέργεια</w:t>
            </w:r>
            <w:r w:rsidR="00E92A82">
              <w:rPr>
                <w:rFonts w:ascii="Calibri" w:hAnsi="Calibri"/>
              </w:rPr>
              <w:t xml:space="preserve"> </w:t>
            </w:r>
            <w:r w:rsidR="00E92A82">
              <w:rPr>
                <w:rFonts w:ascii="Calibri" w:hAnsi="Calibri"/>
                <w:lang w:val="el-GR"/>
              </w:rPr>
              <w:t xml:space="preserve">εκτός </w:t>
            </w:r>
            <w:r w:rsidR="00E92A82">
              <w:rPr>
                <w:rFonts w:ascii="Calibri" w:hAnsi="Calibri"/>
              </w:rPr>
              <w:t>UC3.6</w:t>
            </w:r>
            <w:r>
              <w:rPr>
                <w:rFonts w:ascii="Calibri" w:hAnsi="Calibri"/>
                <w:lang w:val="el-GR"/>
              </w:rPr>
              <w:t>.</w:t>
            </w:r>
          </w:p>
          <w:p w:rsidR="00E10B2C" w:rsidRPr="004D3560" w:rsidRDefault="00E10B2C" w:rsidP="00C96DBA">
            <w:pPr>
              <w:tabs>
                <w:tab w:val="left" w:pos="360"/>
              </w:tabs>
              <w:snapToGrid w:val="0"/>
              <w:rPr>
                <w:rFonts w:ascii="Calibri" w:hAnsi="Calibri"/>
                <w:lang w:val="el-GR"/>
              </w:rPr>
            </w:pPr>
            <w:r w:rsidRPr="004D3560">
              <w:rPr>
                <w:rFonts w:ascii="Calibri" w:hAnsi="Calibri"/>
                <w:lang w:val="el-GR"/>
              </w:rPr>
              <w:t>2</w:t>
            </w:r>
            <w:r>
              <w:rPr>
                <w:rFonts w:ascii="Calibri" w:hAnsi="Calibri"/>
                <w:lang w:val="el-GR"/>
              </w:rPr>
              <w:t>.  Κλικάρισμα</w:t>
            </w:r>
            <w:r w:rsidRPr="004D3560">
              <w:rPr>
                <w:rFonts w:ascii="Calibri" w:hAnsi="Calibri"/>
                <w:lang w:val="el-GR"/>
              </w:rPr>
              <w:t xml:space="preserve"> </w:t>
            </w:r>
            <w:r>
              <w:rPr>
                <w:rFonts w:ascii="Calibri" w:hAnsi="Calibri"/>
                <w:lang w:val="el-GR"/>
              </w:rPr>
              <w:t xml:space="preserve">πλήκτρου </w:t>
            </w:r>
            <w:r w:rsidR="00C96DBA">
              <w:rPr>
                <w:rFonts w:ascii="Calibri" w:hAnsi="Calibri"/>
              </w:rPr>
              <w:t>delete</w:t>
            </w:r>
            <w:r w:rsidRPr="00E10B2C">
              <w:rPr>
                <w:rFonts w:ascii="Calibri" w:hAnsi="Calibri"/>
                <w:lang w:val="el-GR"/>
              </w:rPr>
              <w:t xml:space="preserve"> </w:t>
            </w:r>
            <w:r>
              <w:rPr>
                <w:rFonts w:ascii="Calibri" w:hAnsi="Calibri"/>
              </w:rPr>
              <w:t>product</w:t>
            </w:r>
            <w:r w:rsidRPr="00E10B2C">
              <w:rPr>
                <w:rFonts w:ascii="Calibri" w:hAnsi="Calibri"/>
                <w:lang w:val="el-GR"/>
              </w:rPr>
              <w:t>.</w:t>
            </w:r>
          </w:p>
        </w:tc>
      </w:tr>
      <w:tr w:rsidR="00E10B2C" w:rsidRPr="00C379E3" w:rsidTr="001E3855">
        <w:trPr>
          <w:trHeight w:val="989"/>
        </w:trPr>
        <w:tc>
          <w:tcPr>
            <w:tcW w:w="257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E10B2C" w:rsidRDefault="00E10B2C" w:rsidP="001E3855">
            <w:pPr>
              <w:snapToGrid w:val="0"/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Εξαιρέσεις:</w:t>
            </w:r>
          </w:p>
        </w:tc>
        <w:tc>
          <w:tcPr>
            <w:tcW w:w="6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10B2C" w:rsidRDefault="00E10B2C" w:rsidP="001E3855">
            <w:pPr>
              <w:snapToGrid w:val="0"/>
              <w:rPr>
                <w:rFonts w:ascii="Calibri" w:hAnsi="Calibri"/>
                <w:lang w:val="el-GR"/>
              </w:rPr>
            </w:pPr>
            <w:r w:rsidRPr="004D3560">
              <w:rPr>
                <w:rFonts w:ascii="Calibri" w:hAnsi="Calibri"/>
                <w:lang w:val="el-GR"/>
              </w:rPr>
              <w:t>1</w:t>
            </w:r>
            <w:r>
              <w:rPr>
                <w:rFonts w:ascii="Calibri" w:hAnsi="Calibri"/>
                <w:lang w:val="el-GR"/>
              </w:rPr>
              <w:t>.    Πρόβλημα με τη βάση δεδομένων του συστήματος/Πρόβλημα σύνδεσης.Εμφάνιση σχετικού μηνύματος ενημέρωσης.</w:t>
            </w:r>
          </w:p>
          <w:p w:rsidR="00E10B2C" w:rsidRPr="0072727E" w:rsidRDefault="00E10B2C" w:rsidP="001E3855">
            <w:pPr>
              <w:snapToGrid w:val="0"/>
              <w:rPr>
                <w:rFonts w:ascii="Calibri" w:hAnsi="Calibri"/>
                <w:lang w:val="el-GR"/>
              </w:rPr>
            </w:pPr>
            <w:r w:rsidRPr="00BF6360">
              <w:rPr>
                <w:rFonts w:ascii="Calibri" w:hAnsi="Calibri"/>
                <w:lang w:val="el-GR"/>
              </w:rPr>
              <w:t>2</w:t>
            </w:r>
            <w:r>
              <w:rPr>
                <w:rFonts w:ascii="Calibri" w:hAnsi="Calibri"/>
                <w:lang w:val="el-GR"/>
              </w:rPr>
              <w:t>.    Λανθασμέ</w:t>
            </w:r>
            <w:r w:rsidR="00152ED4">
              <w:rPr>
                <w:rFonts w:ascii="Calibri" w:hAnsi="Calibri"/>
                <w:lang w:val="el-GR"/>
              </w:rPr>
              <w:t>νο</w:t>
            </w:r>
            <w:r w:rsidR="006C0567">
              <w:rPr>
                <w:rFonts w:ascii="Calibri" w:hAnsi="Calibri"/>
                <w:lang w:val="el-GR"/>
              </w:rPr>
              <w:t xml:space="preserve">/ανύπαρκτο </w:t>
            </w:r>
            <w:r w:rsidR="006C0567">
              <w:rPr>
                <w:rFonts w:ascii="Calibri" w:hAnsi="Calibri"/>
              </w:rPr>
              <w:t xml:space="preserve">id </w:t>
            </w:r>
            <w:r>
              <w:rPr>
                <w:rFonts w:ascii="Calibri" w:hAnsi="Calibri"/>
                <w:lang w:val="el-GR"/>
              </w:rPr>
              <w:t>οχήματος</w:t>
            </w:r>
          </w:p>
          <w:p w:rsidR="00E10B2C" w:rsidRDefault="00E10B2C" w:rsidP="001E3855">
            <w:pPr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 xml:space="preserve"> </w:t>
            </w:r>
          </w:p>
        </w:tc>
      </w:tr>
      <w:tr w:rsidR="00E10B2C" w:rsidRPr="008C2D2D" w:rsidTr="001E3855">
        <w:trPr>
          <w:trHeight w:val="467"/>
        </w:trPr>
        <w:tc>
          <w:tcPr>
            <w:tcW w:w="257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E10B2C" w:rsidRDefault="00E10B2C" w:rsidP="001E3855">
            <w:pPr>
              <w:snapToGrid w:val="0"/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Ειδικές απαιτήσεις:</w:t>
            </w:r>
          </w:p>
        </w:tc>
        <w:tc>
          <w:tcPr>
            <w:tcW w:w="6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10B2C" w:rsidRPr="006C0567" w:rsidRDefault="006C0567" w:rsidP="001E3855">
            <w:pPr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</w:tr>
      <w:tr w:rsidR="00E10B2C" w:rsidTr="001E3855">
        <w:trPr>
          <w:trHeight w:val="467"/>
        </w:trPr>
        <w:tc>
          <w:tcPr>
            <w:tcW w:w="257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E10B2C" w:rsidRDefault="00E10B2C" w:rsidP="001E3855">
            <w:pPr>
              <w:snapToGrid w:val="0"/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Υποθέσεις:</w:t>
            </w:r>
          </w:p>
        </w:tc>
        <w:tc>
          <w:tcPr>
            <w:tcW w:w="6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10B2C" w:rsidRDefault="00E10B2C" w:rsidP="001E3855">
            <w:pPr>
              <w:snapToGrid w:val="0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-</w:t>
            </w:r>
          </w:p>
        </w:tc>
      </w:tr>
      <w:tr w:rsidR="00E10B2C" w:rsidTr="001E3855">
        <w:trPr>
          <w:trHeight w:val="467"/>
        </w:trPr>
        <w:tc>
          <w:tcPr>
            <w:tcW w:w="2574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</w:tcPr>
          <w:p w:rsidR="00E10B2C" w:rsidRDefault="00E10B2C" w:rsidP="001E3855">
            <w:pPr>
              <w:snapToGrid w:val="0"/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Σημειώσεις και ζητήματα:</w:t>
            </w:r>
          </w:p>
        </w:tc>
        <w:tc>
          <w:tcPr>
            <w:tcW w:w="617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E10B2C" w:rsidRDefault="00E10B2C" w:rsidP="001E3855">
            <w:pPr>
              <w:snapToGrid w:val="0"/>
              <w:rPr>
                <w:rFonts w:ascii="Calibri" w:hAnsi="Calibri"/>
                <w:lang w:val="el-GR"/>
              </w:rPr>
            </w:pPr>
          </w:p>
        </w:tc>
      </w:tr>
    </w:tbl>
    <w:p w:rsidR="00E10B2C" w:rsidRDefault="00E10B2C"/>
    <w:p w:rsidR="00636D42" w:rsidRDefault="00636D42"/>
    <w:p w:rsidR="00636D42" w:rsidRDefault="00636D42"/>
    <w:p w:rsidR="00636D42" w:rsidRDefault="00636D42"/>
    <w:tbl>
      <w:tblPr>
        <w:tblW w:w="8998" w:type="dxa"/>
        <w:tblInd w:w="-35" w:type="dxa"/>
        <w:tblLayout w:type="fixed"/>
        <w:tblLook w:val="0000" w:firstRow="0" w:lastRow="0" w:firstColumn="0" w:lastColumn="0" w:noHBand="0" w:noVBand="0"/>
      </w:tblPr>
      <w:tblGrid>
        <w:gridCol w:w="2649"/>
        <w:gridCol w:w="6349"/>
      </w:tblGrid>
      <w:tr w:rsidR="00636D42" w:rsidRPr="00C379E3" w:rsidTr="001E3855">
        <w:trPr>
          <w:trHeight w:val="1082"/>
        </w:trPr>
        <w:tc>
          <w:tcPr>
            <w:tcW w:w="264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</w:tcPr>
          <w:p w:rsidR="00636D42" w:rsidRDefault="00636D42" w:rsidP="001E3855">
            <w:pPr>
              <w:snapToGrid w:val="0"/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Κωδικός Περίπτωσης:</w:t>
            </w:r>
          </w:p>
        </w:tc>
        <w:tc>
          <w:tcPr>
            <w:tcW w:w="634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36D42" w:rsidRPr="00636D42" w:rsidRDefault="00636D42" w:rsidP="001E3855">
            <w:pPr>
              <w:rPr>
                <w:rFonts w:ascii="Calibri" w:hAnsi="Calibri"/>
              </w:rPr>
            </w:pPr>
            <w:r>
              <w:rPr>
                <w:rFonts w:ascii="Calibri" w:hAnsi="Calibri"/>
                <w:lang w:val="el-GR"/>
              </w:rPr>
              <w:t>UC3.</w:t>
            </w:r>
            <w:r>
              <w:rPr>
                <w:rFonts w:ascii="Calibri" w:hAnsi="Calibri"/>
              </w:rPr>
              <w:t>5</w:t>
            </w:r>
          </w:p>
          <w:p w:rsidR="00636D42" w:rsidRPr="00022E98" w:rsidRDefault="00636D42" w:rsidP="001E3855">
            <w:pPr>
              <w:snapToGrid w:val="0"/>
              <w:rPr>
                <w:rFonts w:ascii="Calibri" w:hAnsi="Calibri"/>
                <w:lang w:val="el-GR"/>
              </w:rPr>
            </w:pPr>
          </w:p>
        </w:tc>
      </w:tr>
      <w:tr w:rsidR="00636D42" w:rsidRPr="00C379E3" w:rsidTr="001E3855">
        <w:trPr>
          <w:trHeight w:val="1082"/>
        </w:trPr>
        <w:tc>
          <w:tcPr>
            <w:tcW w:w="264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636D42" w:rsidRDefault="00636D42" w:rsidP="001E3855">
            <w:pPr>
              <w:snapToGrid w:val="0"/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Ονομασία:</w:t>
            </w:r>
          </w:p>
        </w:tc>
        <w:tc>
          <w:tcPr>
            <w:tcW w:w="6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36D42" w:rsidRPr="00E10B2C" w:rsidRDefault="00636D42" w:rsidP="001E3855">
            <w:pPr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Προβολή οχημάτων</w:t>
            </w:r>
          </w:p>
        </w:tc>
      </w:tr>
      <w:tr w:rsidR="00636D42" w:rsidTr="001E3855">
        <w:trPr>
          <w:trHeight w:val="1082"/>
        </w:trPr>
        <w:tc>
          <w:tcPr>
            <w:tcW w:w="264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636D42" w:rsidRDefault="00636D42" w:rsidP="001E3855">
            <w:pPr>
              <w:snapToGrid w:val="0"/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Εμπλεκόμενοι Ρόλοι:</w:t>
            </w:r>
          </w:p>
        </w:tc>
        <w:tc>
          <w:tcPr>
            <w:tcW w:w="6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36D42" w:rsidRDefault="00636D42" w:rsidP="001E3855">
            <w:pPr>
              <w:snapToGrid w:val="0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Υπάλληλος</w:t>
            </w:r>
          </w:p>
        </w:tc>
      </w:tr>
      <w:tr w:rsidR="00636D42" w:rsidRPr="00E6156C" w:rsidTr="001E3855">
        <w:trPr>
          <w:trHeight w:val="1082"/>
        </w:trPr>
        <w:tc>
          <w:tcPr>
            <w:tcW w:w="264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636D42" w:rsidRDefault="00636D42" w:rsidP="001E3855">
            <w:pPr>
              <w:snapToGrid w:val="0"/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Περιγραφή:</w:t>
            </w:r>
          </w:p>
        </w:tc>
        <w:tc>
          <w:tcPr>
            <w:tcW w:w="6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36D42" w:rsidRDefault="00636D42" w:rsidP="001E3855">
            <w:pPr>
              <w:snapToGrid w:val="0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Προβολή οχημάτων της αποθήκης της εταιρίας</w:t>
            </w:r>
          </w:p>
        </w:tc>
      </w:tr>
      <w:tr w:rsidR="00636D42" w:rsidRPr="00C379E3" w:rsidTr="001E3855">
        <w:trPr>
          <w:trHeight w:val="1082"/>
        </w:trPr>
        <w:tc>
          <w:tcPr>
            <w:tcW w:w="264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636D42" w:rsidRDefault="00636D42" w:rsidP="001E3855">
            <w:pPr>
              <w:snapToGrid w:val="0"/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Γεγονός Εκκίνησης:</w:t>
            </w:r>
          </w:p>
        </w:tc>
        <w:tc>
          <w:tcPr>
            <w:tcW w:w="6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36D42" w:rsidRPr="00DA3D15" w:rsidRDefault="00636D42" w:rsidP="00636D42">
            <w:pPr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  <w:lang w:val="el-GR"/>
              </w:rPr>
              <w:t xml:space="preserve">Επιλογή (κλικάρισμα) </w:t>
            </w:r>
            <w:r>
              <w:rPr>
                <w:rFonts w:ascii="Calibri" w:hAnsi="Calibri"/>
              </w:rPr>
              <w:t>show storage</w:t>
            </w:r>
          </w:p>
        </w:tc>
      </w:tr>
      <w:tr w:rsidR="00636D42" w:rsidRPr="00C379E3" w:rsidTr="001E3855">
        <w:trPr>
          <w:trHeight w:val="1082"/>
        </w:trPr>
        <w:tc>
          <w:tcPr>
            <w:tcW w:w="264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636D42" w:rsidRDefault="00636D42" w:rsidP="001E3855">
            <w:pPr>
              <w:snapToGrid w:val="0"/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Προϋποθέσεις:</w:t>
            </w:r>
          </w:p>
        </w:tc>
        <w:tc>
          <w:tcPr>
            <w:tcW w:w="6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36D42" w:rsidRPr="00636D42" w:rsidRDefault="00636D42" w:rsidP="001E3855">
            <w:pPr>
              <w:tabs>
                <w:tab w:val="left" w:pos="360"/>
              </w:tabs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</w:tr>
      <w:tr w:rsidR="00636D42" w:rsidRPr="00E6156C" w:rsidTr="001E3855">
        <w:trPr>
          <w:trHeight w:val="1082"/>
        </w:trPr>
        <w:tc>
          <w:tcPr>
            <w:tcW w:w="264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636D42" w:rsidRDefault="00636D42" w:rsidP="001E3855">
            <w:pPr>
              <w:snapToGrid w:val="0"/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Τελική Κατάσταση:</w:t>
            </w:r>
          </w:p>
        </w:tc>
        <w:tc>
          <w:tcPr>
            <w:tcW w:w="6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36D42" w:rsidRPr="00DD5E12" w:rsidRDefault="00636D42" w:rsidP="001E3855">
            <w:pPr>
              <w:snapToGrid w:val="0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Εμφάνιση των οχημάτων της αποθήκης της εταιρίας.</w:t>
            </w:r>
          </w:p>
        </w:tc>
      </w:tr>
      <w:tr w:rsidR="00636D42" w:rsidRPr="00C379E3" w:rsidTr="001E3855">
        <w:trPr>
          <w:trHeight w:val="1082"/>
        </w:trPr>
        <w:tc>
          <w:tcPr>
            <w:tcW w:w="264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636D42" w:rsidRDefault="00636D42" w:rsidP="001E3855">
            <w:pPr>
              <w:snapToGrid w:val="0"/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Φυσιολογική Ροή:</w:t>
            </w:r>
          </w:p>
        </w:tc>
        <w:tc>
          <w:tcPr>
            <w:tcW w:w="6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02FD2" w:rsidRPr="00E02FD2" w:rsidRDefault="00636D42" w:rsidP="001E3855">
            <w:pPr>
              <w:tabs>
                <w:tab w:val="left" w:pos="360"/>
              </w:tabs>
              <w:rPr>
                <w:rFonts w:ascii="Calibri" w:hAnsi="Calibri"/>
              </w:rPr>
            </w:pPr>
            <w:r>
              <w:rPr>
                <w:rFonts w:ascii="Calibri" w:hAnsi="Calibri"/>
                <w:lang w:val="el-GR"/>
              </w:rPr>
              <w:t>1</w:t>
            </w:r>
            <w:r w:rsidRPr="00636D42">
              <w:rPr>
                <w:rFonts w:ascii="Calibri" w:hAnsi="Calibri"/>
                <w:lang w:val="el-GR"/>
              </w:rPr>
              <w:t>.</w:t>
            </w:r>
            <w:r>
              <w:rPr>
                <w:rFonts w:ascii="Calibri" w:hAnsi="Calibri"/>
                <w:lang w:val="el-GR"/>
              </w:rPr>
              <w:t xml:space="preserve">Κλικάρισμα πλήκτρου </w:t>
            </w:r>
            <w:r w:rsidR="00E02FD2">
              <w:rPr>
                <w:rFonts w:ascii="Calibri" w:hAnsi="Calibri"/>
              </w:rPr>
              <w:t>show storage</w:t>
            </w:r>
          </w:p>
        </w:tc>
      </w:tr>
      <w:tr w:rsidR="00636D42" w:rsidRPr="00E6156C" w:rsidTr="001E3855">
        <w:trPr>
          <w:trHeight w:val="1082"/>
        </w:trPr>
        <w:tc>
          <w:tcPr>
            <w:tcW w:w="264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636D42" w:rsidRDefault="00636D42" w:rsidP="001E3855">
            <w:pPr>
              <w:snapToGrid w:val="0"/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Εναλλακτική Ροή:</w:t>
            </w:r>
          </w:p>
        </w:tc>
        <w:tc>
          <w:tcPr>
            <w:tcW w:w="6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36D42" w:rsidRDefault="00636D42" w:rsidP="001E3855">
            <w:pPr>
              <w:tabs>
                <w:tab w:val="left" w:pos="360"/>
              </w:tabs>
              <w:snapToGrid w:val="0"/>
              <w:rPr>
                <w:rFonts w:ascii="Calibri" w:hAnsi="Calibri"/>
                <w:lang w:val="el-GR"/>
              </w:rPr>
            </w:pPr>
            <w:r w:rsidRPr="00172CAB">
              <w:rPr>
                <w:rFonts w:ascii="Calibri" w:hAnsi="Calibri"/>
                <w:lang w:val="el-GR"/>
              </w:rPr>
              <w:t>1.</w:t>
            </w:r>
            <w:r>
              <w:rPr>
                <w:rFonts w:ascii="Calibri" w:hAnsi="Calibri"/>
                <w:lang w:val="el-GR"/>
              </w:rPr>
              <w:t xml:space="preserve">  Οποιαδήποτε ενέργεια</w:t>
            </w:r>
            <w:r w:rsidR="00E92A82">
              <w:rPr>
                <w:rFonts w:ascii="Calibri" w:hAnsi="Calibri"/>
              </w:rPr>
              <w:t xml:space="preserve"> </w:t>
            </w:r>
            <w:r w:rsidR="00E92A82">
              <w:rPr>
                <w:rFonts w:ascii="Calibri" w:hAnsi="Calibri"/>
                <w:lang w:val="el-GR"/>
              </w:rPr>
              <w:t>εκτός 3</w:t>
            </w:r>
            <w:r w:rsidR="00E92A82">
              <w:rPr>
                <w:rFonts w:ascii="Calibri" w:hAnsi="Calibri"/>
              </w:rPr>
              <w:t>.6</w:t>
            </w:r>
            <w:r>
              <w:rPr>
                <w:rFonts w:ascii="Calibri" w:hAnsi="Calibri"/>
                <w:lang w:val="el-GR"/>
              </w:rPr>
              <w:t>.</w:t>
            </w:r>
          </w:p>
          <w:p w:rsidR="00636D42" w:rsidRPr="004D3560" w:rsidRDefault="00636D42" w:rsidP="00E02FD2">
            <w:pPr>
              <w:tabs>
                <w:tab w:val="left" w:pos="360"/>
              </w:tabs>
              <w:snapToGrid w:val="0"/>
              <w:rPr>
                <w:rFonts w:ascii="Calibri" w:hAnsi="Calibri"/>
                <w:lang w:val="el-GR"/>
              </w:rPr>
            </w:pPr>
            <w:r w:rsidRPr="004D3560">
              <w:rPr>
                <w:rFonts w:ascii="Calibri" w:hAnsi="Calibri"/>
                <w:lang w:val="el-GR"/>
              </w:rPr>
              <w:t>2</w:t>
            </w:r>
            <w:r>
              <w:rPr>
                <w:rFonts w:ascii="Calibri" w:hAnsi="Calibri"/>
                <w:lang w:val="el-GR"/>
              </w:rPr>
              <w:t>.  Κλικάρισμα</w:t>
            </w:r>
            <w:r w:rsidRPr="004D3560">
              <w:rPr>
                <w:rFonts w:ascii="Calibri" w:hAnsi="Calibri"/>
                <w:lang w:val="el-GR"/>
              </w:rPr>
              <w:t xml:space="preserve"> </w:t>
            </w:r>
            <w:r>
              <w:rPr>
                <w:rFonts w:ascii="Calibri" w:hAnsi="Calibri"/>
                <w:lang w:val="el-GR"/>
              </w:rPr>
              <w:t xml:space="preserve">πλήκτρου </w:t>
            </w:r>
            <w:r w:rsidR="00E02FD2">
              <w:rPr>
                <w:rFonts w:ascii="Calibri" w:hAnsi="Calibri"/>
              </w:rPr>
              <w:t>show</w:t>
            </w:r>
            <w:r w:rsidR="00E02FD2" w:rsidRPr="00E6156C">
              <w:rPr>
                <w:rFonts w:ascii="Calibri" w:hAnsi="Calibri"/>
                <w:lang w:val="el-GR"/>
              </w:rPr>
              <w:t xml:space="preserve"> </w:t>
            </w:r>
            <w:r w:rsidR="00E02FD2">
              <w:rPr>
                <w:rFonts w:ascii="Calibri" w:hAnsi="Calibri"/>
              </w:rPr>
              <w:t>storage</w:t>
            </w:r>
            <w:r w:rsidRPr="00E10B2C">
              <w:rPr>
                <w:rFonts w:ascii="Calibri" w:hAnsi="Calibri"/>
                <w:lang w:val="el-GR"/>
              </w:rPr>
              <w:t>.</w:t>
            </w:r>
          </w:p>
        </w:tc>
      </w:tr>
      <w:tr w:rsidR="00636D42" w:rsidRPr="00E6156C" w:rsidTr="001E3855">
        <w:trPr>
          <w:trHeight w:val="1082"/>
        </w:trPr>
        <w:tc>
          <w:tcPr>
            <w:tcW w:w="264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636D42" w:rsidRDefault="00636D42" w:rsidP="001E3855">
            <w:pPr>
              <w:snapToGrid w:val="0"/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Εξαιρέσεις:</w:t>
            </w:r>
          </w:p>
        </w:tc>
        <w:tc>
          <w:tcPr>
            <w:tcW w:w="6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36D42" w:rsidRPr="00565B84" w:rsidRDefault="00636D42" w:rsidP="00E02FD2">
            <w:pPr>
              <w:snapToGrid w:val="0"/>
              <w:rPr>
                <w:rFonts w:ascii="Calibri" w:hAnsi="Calibri"/>
                <w:lang w:val="el-GR"/>
              </w:rPr>
            </w:pPr>
            <w:r w:rsidRPr="004D3560">
              <w:rPr>
                <w:rFonts w:ascii="Calibri" w:hAnsi="Calibri"/>
                <w:lang w:val="el-GR"/>
              </w:rPr>
              <w:t>1</w:t>
            </w:r>
            <w:r>
              <w:rPr>
                <w:rFonts w:ascii="Calibri" w:hAnsi="Calibri"/>
                <w:lang w:val="el-GR"/>
              </w:rPr>
              <w:t>.    Πρόβλημα με τη βάση δεδομένων του συστήματος/Πρόβλημα σύνδεσης.Εμφάνιση σχετικού μηνύματος ενημέρωσης.</w:t>
            </w:r>
          </w:p>
        </w:tc>
      </w:tr>
      <w:tr w:rsidR="00636D42" w:rsidRPr="008C2D2D" w:rsidTr="001E3855">
        <w:trPr>
          <w:trHeight w:val="511"/>
        </w:trPr>
        <w:tc>
          <w:tcPr>
            <w:tcW w:w="264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636D42" w:rsidRDefault="00636D42" w:rsidP="001E3855">
            <w:pPr>
              <w:snapToGrid w:val="0"/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Ειδικές απαιτήσεις:</w:t>
            </w:r>
          </w:p>
        </w:tc>
        <w:tc>
          <w:tcPr>
            <w:tcW w:w="6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36D42" w:rsidRPr="006C0567" w:rsidRDefault="00636D42" w:rsidP="001E3855">
            <w:pPr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</w:tr>
      <w:tr w:rsidR="00636D42" w:rsidTr="001E3855">
        <w:trPr>
          <w:trHeight w:val="511"/>
        </w:trPr>
        <w:tc>
          <w:tcPr>
            <w:tcW w:w="264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636D42" w:rsidRDefault="00636D42" w:rsidP="001E3855">
            <w:pPr>
              <w:snapToGrid w:val="0"/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Υποθέσεις:</w:t>
            </w:r>
          </w:p>
        </w:tc>
        <w:tc>
          <w:tcPr>
            <w:tcW w:w="6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36D42" w:rsidRDefault="00636D42" w:rsidP="001E3855">
            <w:pPr>
              <w:snapToGrid w:val="0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-</w:t>
            </w:r>
          </w:p>
        </w:tc>
      </w:tr>
      <w:tr w:rsidR="00636D42" w:rsidTr="001E3855">
        <w:trPr>
          <w:trHeight w:val="511"/>
        </w:trPr>
        <w:tc>
          <w:tcPr>
            <w:tcW w:w="2649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</w:tcPr>
          <w:p w:rsidR="00636D42" w:rsidRDefault="00636D42" w:rsidP="001E3855">
            <w:pPr>
              <w:snapToGrid w:val="0"/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Σημειώσεις και ζητήματα:</w:t>
            </w:r>
          </w:p>
        </w:tc>
        <w:tc>
          <w:tcPr>
            <w:tcW w:w="634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636D42" w:rsidRDefault="00636D42" w:rsidP="001E3855">
            <w:pPr>
              <w:snapToGrid w:val="0"/>
              <w:rPr>
                <w:rFonts w:ascii="Calibri" w:hAnsi="Calibri"/>
                <w:lang w:val="el-GR"/>
              </w:rPr>
            </w:pPr>
          </w:p>
        </w:tc>
      </w:tr>
    </w:tbl>
    <w:p w:rsidR="00A9073D" w:rsidRDefault="00A9073D"/>
    <w:tbl>
      <w:tblPr>
        <w:tblW w:w="9054" w:type="dxa"/>
        <w:tblInd w:w="-35" w:type="dxa"/>
        <w:tblLayout w:type="fixed"/>
        <w:tblLook w:val="0000" w:firstRow="0" w:lastRow="0" w:firstColumn="0" w:lastColumn="0" w:noHBand="0" w:noVBand="0"/>
      </w:tblPr>
      <w:tblGrid>
        <w:gridCol w:w="2666"/>
        <w:gridCol w:w="6388"/>
      </w:tblGrid>
      <w:tr w:rsidR="00A9073D" w:rsidRPr="00C379E3" w:rsidTr="001E3855">
        <w:trPr>
          <w:trHeight w:val="1063"/>
        </w:trPr>
        <w:tc>
          <w:tcPr>
            <w:tcW w:w="266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</w:tcPr>
          <w:p w:rsidR="00A9073D" w:rsidRDefault="00A9073D" w:rsidP="001E3855">
            <w:pPr>
              <w:snapToGrid w:val="0"/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Κωδικός Περίπτωσης:</w:t>
            </w:r>
          </w:p>
        </w:tc>
        <w:tc>
          <w:tcPr>
            <w:tcW w:w="638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A9073D" w:rsidRPr="00636D42" w:rsidRDefault="00A9073D" w:rsidP="001E3855">
            <w:pPr>
              <w:rPr>
                <w:rFonts w:ascii="Calibri" w:hAnsi="Calibri"/>
              </w:rPr>
            </w:pPr>
            <w:r>
              <w:rPr>
                <w:rFonts w:ascii="Calibri" w:hAnsi="Calibri"/>
                <w:lang w:val="el-GR"/>
              </w:rPr>
              <w:t>UC</w:t>
            </w:r>
            <w:r w:rsidR="005D1B7B">
              <w:rPr>
                <w:rFonts w:ascii="Calibri" w:hAnsi="Calibri"/>
              </w:rPr>
              <w:t>4</w:t>
            </w:r>
            <w:r>
              <w:rPr>
                <w:rFonts w:ascii="Calibri" w:hAnsi="Calibri"/>
                <w:lang w:val="el-GR"/>
              </w:rPr>
              <w:t>.</w:t>
            </w:r>
            <w:r w:rsidR="005D1B7B">
              <w:rPr>
                <w:rFonts w:ascii="Calibri" w:hAnsi="Calibri"/>
              </w:rPr>
              <w:t>3</w:t>
            </w:r>
          </w:p>
          <w:p w:rsidR="00A9073D" w:rsidRPr="00022E98" w:rsidRDefault="00A9073D" w:rsidP="001E3855">
            <w:pPr>
              <w:snapToGrid w:val="0"/>
              <w:rPr>
                <w:rFonts w:ascii="Calibri" w:hAnsi="Calibri"/>
                <w:lang w:val="el-GR"/>
              </w:rPr>
            </w:pPr>
          </w:p>
        </w:tc>
      </w:tr>
      <w:tr w:rsidR="00A9073D" w:rsidRPr="00C379E3" w:rsidTr="001E3855">
        <w:trPr>
          <w:trHeight w:val="1063"/>
        </w:trPr>
        <w:tc>
          <w:tcPr>
            <w:tcW w:w="266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A9073D" w:rsidRDefault="00A9073D" w:rsidP="001E3855">
            <w:pPr>
              <w:snapToGrid w:val="0"/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Ονομασία:</w:t>
            </w:r>
          </w:p>
        </w:tc>
        <w:tc>
          <w:tcPr>
            <w:tcW w:w="6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A9073D" w:rsidRPr="00E10B2C" w:rsidRDefault="005D1B7B" w:rsidP="001E3855">
            <w:pPr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Εισαγωγή χρήστη</w:t>
            </w:r>
          </w:p>
        </w:tc>
      </w:tr>
      <w:tr w:rsidR="00A9073D" w:rsidTr="001E3855">
        <w:trPr>
          <w:trHeight w:val="1063"/>
        </w:trPr>
        <w:tc>
          <w:tcPr>
            <w:tcW w:w="266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A9073D" w:rsidRDefault="00A9073D" w:rsidP="001E3855">
            <w:pPr>
              <w:snapToGrid w:val="0"/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Εμπλεκόμενοι Ρόλοι:</w:t>
            </w:r>
          </w:p>
        </w:tc>
        <w:tc>
          <w:tcPr>
            <w:tcW w:w="6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A9073D" w:rsidRDefault="005D1B7B" w:rsidP="005D1B7B">
            <w:pPr>
              <w:snapToGrid w:val="0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Διαχειριστής</w:t>
            </w:r>
          </w:p>
        </w:tc>
      </w:tr>
      <w:tr w:rsidR="00A9073D" w:rsidRPr="00E6156C" w:rsidTr="001E3855">
        <w:trPr>
          <w:trHeight w:val="1063"/>
        </w:trPr>
        <w:tc>
          <w:tcPr>
            <w:tcW w:w="266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A9073D" w:rsidRDefault="00A9073D" w:rsidP="001E3855">
            <w:pPr>
              <w:snapToGrid w:val="0"/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Περιγραφή:</w:t>
            </w:r>
          </w:p>
        </w:tc>
        <w:tc>
          <w:tcPr>
            <w:tcW w:w="6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A9073D" w:rsidRDefault="005D1B7B" w:rsidP="001E3855">
            <w:pPr>
              <w:snapToGrid w:val="0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Δημιουργία νέου χρήστη στο σύστημα (πελάτη/υπαλλήλου/διαχειριστή)</w:t>
            </w:r>
          </w:p>
        </w:tc>
      </w:tr>
      <w:tr w:rsidR="00A9073D" w:rsidRPr="00C379E3" w:rsidTr="001E3855">
        <w:trPr>
          <w:trHeight w:val="1063"/>
        </w:trPr>
        <w:tc>
          <w:tcPr>
            <w:tcW w:w="266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A9073D" w:rsidRDefault="00A9073D" w:rsidP="001E3855">
            <w:pPr>
              <w:snapToGrid w:val="0"/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Γεγονός Εκκίνησης:</w:t>
            </w:r>
          </w:p>
        </w:tc>
        <w:tc>
          <w:tcPr>
            <w:tcW w:w="6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A9073D" w:rsidRPr="00DA3D15" w:rsidRDefault="00A9073D" w:rsidP="005D1B7B">
            <w:pPr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  <w:lang w:val="el-GR"/>
              </w:rPr>
              <w:t xml:space="preserve">Επιλογή (κλικάρισμα) </w:t>
            </w:r>
            <w:r w:rsidR="005D1B7B">
              <w:rPr>
                <w:rFonts w:ascii="Calibri" w:hAnsi="Calibri"/>
              </w:rPr>
              <w:t>create user</w:t>
            </w:r>
          </w:p>
        </w:tc>
      </w:tr>
      <w:tr w:rsidR="00A9073D" w:rsidRPr="00E6156C" w:rsidTr="001E3855">
        <w:trPr>
          <w:trHeight w:val="1063"/>
        </w:trPr>
        <w:tc>
          <w:tcPr>
            <w:tcW w:w="266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A9073D" w:rsidRDefault="00A9073D" w:rsidP="001E3855">
            <w:pPr>
              <w:snapToGrid w:val="0"/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Προϋποθέσεις:</w:t>
            </w:r>
          </w:p>
        </w:tc>
        <w:tc>
          <w:tcPr>
            <w:tcW w:w="6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A9073D" w:rsidRPr="005D1B7B" w:rsidRDefault="005D1B7B" w:rsidP="001E3855">
            <w:pPr>
              <w:tabs>
                <w:tab w:val="left" w:pos="360"/>
              </w:tabs>
              <w:snapToGrid w:val="0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Εισαγωγή σωστών στοιχείων (</w:t>
            </w:r>
            <w:r>
              <w:rPr>
                <w:rFonts w:ascii="Calibri" w:hAnsi="Calibri"/>
              </w:rPr>
              <w:t>username</w:t>
            </w:r>
            <w:r w:rsidRPr="005D1B7B">
              <w:rPr>
                <w:rFonts w:ascii="Calibri" w:hAnsi="Calibri"/>
                <w:lang w:val="el-GR"/>
              </w:rPr>
              <w:t>/</w:t>
            </w:r>
            <w:r>
              <w:rPr>
                <w:rFonts w:ascii="Calibri" w:hAnsi="Calibri"/>
              </w:rPr>
              <w:t>password</w:t>
            </w:r>
            <w:r w:rsidRPr="005D1B7B">
              <w:rPr>
                <w:rFonts w:ascii="Calibri" w:hAnsi="Calibri"/>
                <w:lang w:val="el-GR"/>
              </w:rPr>
              <w:t>/</w:t>
            </w:r>
            <w:r>
              <w:rPr>
                <w:rFonts w:ascii="Calibri" w:hAnsi="Calibri"/>
              </w:rPr>
              <w:t>privileges</w:t>
            </w:r>
            <w:r w:rsidRPr="005D1B7B">
              <w:rPr>
                <w:rFonts w:ascii="Calibri" w:hAnsi="Calibri"/>
                <w:lang w:val="el-GR"/>
              </w:rPr>
              <w:t xml:space="preserve">) </w:t>
            </w:r>
            <w:r>
              <w:rPr>
                <w:rFonts w:ascii="Calibri" w:hAnsi="Calibri"/>
                <w:lang w:val="el-GR"/>
              </w:rPr>
              <w:t>του χρήστη</w:t>
            </w:r>
          </w:p>
        </w:tc>
      </w:tr>
      <w:tr w:rsidR="00A9073D" w:rsidRPr="00C379E3" w:rsidTr="001E3855">
        <w:trPr>
          <w:trHeight w:val="1063"/>
        </w:trPr>
        <w:tc>
          <w:tcPr>
            <w:tcW w:w="266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A9073D" w:rsidRDefault="00A9073D" w:rsidP="001E3855">
            <w:pPr>
              <w:snapToGrid w:val="0"/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Τελική Κατάσταση:</w:t>
            </w:r>
          </w:p>
        </w:tc>
        <w:tc>
          <w:tcPr>
            <w:tcW w:w="6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A9073D" w:rsidRPr="00DD5E12" w:rsidRDefault="005D1B7B" w:rsidP="001E3855">
            <w:pPr>
              <w:snapToGrid w:val="0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Επιβεβαίωση δημιουργίας χρήστη</w:t>
            </w:r>
          </w:p>
        </w:tc>
      </w:tr>
      <w:tr w:rsidR="00A9073D" w:rsidRPr="00E6156C" w:rsidTr="001E3855">
        <w:trPr>
          <w:trHeight w:val="1063"/>
        </w:trPr>
        <w:tc>
          <w:tcPr>
            <w:tcW w:w="266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A9073D" w:rsidRDefault="00A9073D" w:rsidP="001E3855">
            <w:pPr>
              <w:snapToGrid w:val="0"/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Φυσιολογική Ροή:</w:t>
            </w:r>
          </w:p>
        </w:tc>
        <w:tc>
          <w:tcPr>
            <w:tcW w:w="6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A9073D" w:rsidRPr="005D1B7B" w:rsidRDefault="00A9073D" w:rsidP="005D1B7B">
            <w:pPr>
              <w:tabs>
                <w:tab w:val="left" w:pos="360"/>
              </w:tabs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1</w:t>
            </w:r>
            <w:r w:rsidRPr="00636D42">
              <w:rPr>
                <w:rFonts w:ascii="Calibri" w:hAnsi="Calibri"/>
                <w:lang w:val="el-GR"/>
              </w:rPr>
              <w:t>.</w:t>
            </w:r>
            <w:r>
              <w:rPr>
                <w:rFonts w:ascii="Calibri" w:hAnsi="Calibri"/>
                <w:lang w:val="el-GR"/>
              </w:rPr>
              <w:t xml:space="preserve">Κλικάρισμα πλήκτρου </w:t>
            </w:r>
            <w:r w:rsidR="005D1B7B">
              <w:rPr>
                <w:rFonts w:ascii="Calibri" w:hAnsi="Calibri"/>
              </w:rPr>
              <w:t>create</w:t>
            </w:r>
            <w:r w:rsidR="005D1B7B" w:rsidRPr="005D1B7B">
              <w:rPr>
                <w:rFonts w:ascii="Calibri" w:hAnsi="Calibri"/>
                <w:lang w:val="el-GR"/>
              </w:rPr>
              <w:t xml:space="preserve"> </w:t>
            </w:r>
            <w:r w:rsidR="005D1B7B">
              <w:rPr>
                <w:rFonts w:ascii="Calibri" w:hAnsi="Calibri"/>
              </w:rPr>
              <w:t>user</w:t>
            </w:r>
          </w:p>
          <w:p w:rsidR="005D1B7B" w:rsidRPr="005D1B7B" w:rsidRDefault="005D1B7B" w:rsidP="005D1B7B">
            <w:pPr>
              <w:tabs>
                <w:tab w:val="left" w:pos="360"/>
              </w:tabs>
              <w:rPr>
                <w:rFonts w:ascii="Calibri" w:hAnsi="Calibri"/>
                <w:lang w:val="el-GR"/>
              </w:rPr>
            </w:pPr>
            <w:r w:rsidRPr="005D1B7B">
              <w:rPr>
                <w:rFonts w:ascii="Calibri" w:hAnsi="Calibri"/>
                <w:lang w:val="el-GR"/>
              </w:rPr>
              <w:t>2.</w:t>
            </w:r>
            <w:r>
              <w:rPr>
                <w:rFonts w:ascii="Calibri" w:hAnsi="Calibri"/>
                <w:lang w:val="el-GR"/>
              </w:rPr>
              <w:t>Εισαγωγή στοιχείων</w:t>
            </w:r>
          </w:p>
        </w:tc>
      </w:tr>
      <w:tr w:rsidR="00A9073D" w:rsidRPr="00E6156C" w:rsidTr="001E3855">
        <w:trPr>
          <w:trHeight w:val="1063"/>
        </w:trPr>
        <w:tc>
          <w:tcPr>
            <w:tcW w:w="266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A9073D" w:rsidRDefault="00A9073D" w:rsidP="001E3855">
            <w:pPr>
              <w:snapToGrid w:val="0"/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Εναλλακτική Ροή:</w:t>
            </w:r>
          </w:p>
        </w:tc>
        <w:tc>
          <w:tcPr>
            <w:tcW w:w="6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A9073D" w:rsidRDefault="00A9073D" w:rsidP="001E3855">
            <w:pPr>
              <w:tabs>
                <w:tab w:val="left" w:pos="360"/>
              </w:tabs>
              <w:snapToGrid w:val="0"/>
              <w:rPr>
                <w:rFonts w:ascii="Calibri" w:hAnsi="Calibri"/>
                <w:lang w:val="el-GR"/>
              </w:rPr>
            </w:pPr>
            <w:r w:rsidRPr="00172CAB">
              <w:rPr>
                <w:rFonts w:ascii="Calibri" w:hAnsi="Calibri"/>
                <w:lang w:val="el-GR"/>
              </w:rPr>
              <w:t>1.</w:t>
            </w:r>
            <w:r>
              <w:rPr>
                <w:rFonts w:ascii="Calibri" w:hAnsi="Calibri"/>
                <w:lang w:val="el-GR"/>
              </w:rPr>
              <w:t xml:space="preserve">  Οποιαδήποτε ενέργεια</w:t>
            </w:r>
            <w:r w:rsidR="00E92A82">
              <w:rPr>
                <w:rFonts w:ascii="Calibri" w:hAnsi="Calibri"/>
              </w:rPr>
              <w:t xml:space="preserve"> </w:t>
            </w:r>
            <w:r w:rsidR="00E92A82">
              <w:rPr>
                <w:rFonts w:ascii="Calibri" w:hAnsi="Calibri"/>
                <w:lang w:val="el-GR"/>
              </w:rPr>
              <w:t xml:space="preserve">εκτός </w:t>
            </w:r>
            <w:r w:rsidR="00E92A82">
              <w:rPr>
                <w:rFonts w:ascii="Calibri" w:hAnsi="Calibri"/>
              </w:rPr>
              <w:t>UC4.6</w:t>
            </w:r>
            <w:r>
              <w:rPr>
                <w:rFonts w:ascii="Calibri" w:hAnsi="Calibri"/>
                <w:lang w:val="el-GR"/>
              </w:rPr>
              <w:t>.</w:t>
            </w:r>
          </w:p>
          <w:p w:rsidR="00A9073D" w:rsidRPr="004D3560" w:rsidRDefault="00A9073D" w:rsidP="005D1B7B">
            <w:pPr>
              <w:tabs>
                <w:tab w:val="left" w:pos="360"/>
              </w:tabs>
              <w:snapToGrid w:val="0"/>
              <w:rPr>
                <w:rFonts w:ascii="Calibri" w:hAnsi="Calibri"/>
                <w:lang w:val="el-GR"/>
              </w:rPr>
            </w:pPr>
            <w:r w:rsidRPr="004D3560">
              <w:rPr>
                <w:rFonts w:ascii="Calibri" w:hAnsi="Calibri"/>
                <w:lang w:val="el-GR"/>
              </w:rPr>
              <w:t>2</w:t>
            </w:r>
            <w:r>
              <w:rPr>
                <w:rFonts w:ascii="Calibri" w:hAnsi="Calibri"/>
                <w:lang w:val="el-GR"/>
              </w:rPr>
              <w:t>.  Κλικάρισμα</w:t>
            </w:r>
            <w:r w:rsidRPr="004D3560">
              <w:rPr>
                <w:rFonts w:ascii="Calibri" w:hAnsi="Calibri"/>
                <w:lang w:val="el-GR"/>
              </w:rPr>
              <w:t xml:space="preserve"> </w:t>
            </w:r>
            <w:r>
              <w:rPr>
                <w:rFonts w:ascii="Calibri" w:hAnsi="Calibri"/>
                <w:lang w:val="el-GR"/>
              </w:rPr>
              <w:t xml:space="preserve">πλήκτρου </w:t>
            </w:r>
            <w:r w:rsidR="005D1B7B">
              <w:rPr>
                <w:rFonts w:ascii="Calibri" w:hAnsi="Calibri"/>
              </w:rPr>
              <w:t>create</w:t>
            </w:r>
            <w:r w:rsidR="005D1B7B" w:rsidRPr="00E6156C">
              <w:rPr>
                <w:rFonts w:ascii="Calibri" w:hAnsi="Calibri"/>
                <w:lang w:val="el-GR"/>
              </w:rPr>
              <w:t xml:space="preserve"> </w:t>
            </w:r>
            <w:r w:rsidR="005D1B7B">
              <w:rPr>
                <w:rFonts w:ascii="Calibri" w:hAnsi="Calibri"/>
              </w:rPr>
              <w:t>user</w:t>
            </w:r>
            <w:r w:rsidR="005D1B7B" w:rsidRPr="00E6156C">
              <w:rPr>
                <w:rFonts w:ascii="Calibri" w:hAnsi="Calibri"/>
                <w:lang w:val="el-GR"/>
              </w:rPr>
              <w:t>.</w:t>
            </w:r>
          </w:p>
        </w:tc>
      </w:tr>
      <w:tr w:rsidR="00A9073D" w:rsidRPr="00C379E3" w:rsidTr="001E3855">
        <w:trPr>
          <w:trHeight w:val="1063"/>
        </w:trPr>
        <w:tc>
          <w:tcPr>
            <w:tcW w:w="266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A9073D" w:rsidRDefault="00A9073D" w:rsidP="001E3855">
            <w:pPr>
              <w:snapToGrid w:val="0"/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Εξαιρέσεις:</w:t>
            </w:r>
          </w:p>
        </w:tc>
        <w:tc>
          <w:tcPr>
            <w:tcW w:w="6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A9073D" w:rsidRPr="005D1B7B" w:rsidRDefault="00A9073D" w:rsidP="005D1B7B">
            <w:pPr>
              <w:pStyle w:val="ListParagraph"/>
              <w:numPr>
                <w:ilvl w:val="0"/>
                <w:numId w:val="9"/>
              </w:numPr>
              <w:snapToGrid w:val="0"/>
              <w:rPr>
                <w:rFonts w:ascii="Calibri" w:hAnsi="Calibri"/>
                <w:lang w:val="el-GR"/>
              </w:rPr>
            </w:pPr>
            <w:r w:rsidRPr="005D1B7B">
              <w:rPr>
                <w:rFonts w:ascii="Calibri" w:hAnsi="Calibri"/>
                <w:lang w:val="el-GR"/>
              </w:rPr>
              <w:t>Πρόβλημα με τη βάση δεδομένων του συστήματος/Πρόβλημα σύνδεσης.Εμφάνιση σχετικού μηνύματος ενημέρωσης.</w:t>
            </w:r>
          </w:p>
          <w:p w:rsidR="005D1B7B" w:rsidRPr="005D1B7B" w:rsidRDefault="005D1B7B" w:rsidP="005D1B7B">
            <w:pPr>
              <w:pStyle w:val="ListParagraph"/>
              <w:numPr>
                <w:ilvl w:val="0"/>
                <w:numId w:val="9"/>
              </w:numPr>
              <w:snapToGrid w:val="0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Εισαγωγή λάθος στοιχείων</w:t>
            </w:r>
          </w:p>
        </w:tc>
      </w:tr>
      <w:tr w:rsidR="00A9073D" w:rsidRPr="008C2D2D" w:rsidTr="001E3855">
        <w:trPr>
          <w:trHeight w:val="502"/>
        </w:trPr>
        <w:tc>
          <w:tcPr>
            <w:tcW w:w="266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A9073D" w:rsidRDefault="00A9073D" w:rsidP="001E3855">
            <w:pPr>
              <w:snapToGrid w:val="0"/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Ειδικές απαιτήσεις:</w:t>
            </w:r>
          </w:p>
        </w:tc>
        <w:tc>
          <w:tcPr>
            <w:tcW w:w="6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A9073D" w:rsidRPr="006C0567" w:rsidRDefault="00A9073D" w:rsidP="001E3855">
            <w:pPr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</w:tr>
      <w:tr w:rsidR="00A9073D" w:rsidTr="001E3855">
        <w:trPr>
          <w:trHeight w:val="502"/>
        </w:trPr>
        <w:tc>
          <w:tcPr>
            <w:tcW w:w="266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A9073D" w:rsidRDefault="00A9073D" w:rsidP="001E3855">
            <w:pPr>
              <w:snapToGrid w:val="0"/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Υποθέσεις:</w:t>
            </w:r>
          </w:p>
        </w:tc>
        <w:tc>
          <w:tcPr>
            <w:tcW w:w="6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A9073D" w:rsidRDefault="00A9073D" w:rsidP="001E3855">
            <w:pPr>
              <w:snapToGrid w:val="0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-</w:t>
            </w:r>
          </w:p>
        </w:tc>
      </w:tr>
      <w:tr w:rsidR="00A9073D" w:rsidTr="001E3855">
        <w:trPr>
          <w:trHeight w:val="502"/>
        </w:trPr>
        <w:tc>
          <w:tcPr>
            <w:tcW w:w="2666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</w:tcPr>
          <w:p w:rsidR="00A9073D" w:rsidRDefault="00A9073D" w:rsidP="001E3855">
            <w:pPr>
              <w:snapToGrid w:val="0"/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Σημειώσεις και ζητήματα:</w:t>
            </w:r>
          </w:p>
        </w:tc>
        <w:tc>
          <w:tcPr>
            <w:tcW w:w="638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A9073D" w:rsidRDefault="00A9073D" w:rsidP="001E3855">
            <w:pPr>
              <w:snapToGrid w:val="0"/>
              <w:rPr>
                <w:rFonts w:ascii="Calibri" w:hAnsi="Calibri"/>
                <w:lang w:val="el-GR"/>
              </w:rPr>
            </w:pPr>
          </w:p>
        </w:tc>
      </w:tr>
    </w:tbl>
    <w:p w:rsidR="00A9073D" w:rsidRDefault="00A9073D">
      <w:pPr>
        <w:rPr>
          <w:lang w:val="el-GR"/>
        </w:rPr>
      </w:pPr>
    </w:p>
    <w:p w:rsidR="001D1B77" w:rsidRDefault="001D1B77">
      <w:pPr>
        <w:rPr>
          <w:lang w:val="el-GR"/>
        </w:rPr>
      </w:pPr>
    </w:p>
    <w:tbl>
      <w:tblPr>
        <w:tblW w:w="9026" w:type="dxa"/>
        <w:tblInd w:w="-35" w:type="dxa"/>
        <w:tblLayout w:type="fixed"/>
        <w:tblLook w:val="0000" w:firstRow="0" w:lastRow="0" w:firstColumn="0" w:lastColumn="0" w:noHBand="0" w:noVBand="0"/>
      </w:tblPr>
      <w:tblGrid>
        <w:gridCol w:w="2657"/>
        <w:gridCol w:w="6369"/>
      </w:tblGrid>
      <w:tr w:rsidR="001D1B77" w:rsidRPr="00C379E3" w:rsidTr="001E3855">
        <w:trPr>
          <w:trHeight w:val="1073"/>
        </w:trPr>
        <w:tc>
          <w:tcPr>
            <w:tcW w:w="2657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</w:tcPr>
          <w:p w:rsidR="001D1B77" w:rsidRDefault="001D1B77" w:rsidP="001E3855">
            <w:pPr>
              <w:snapToGrid w:val="0"/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Κωδικός Περίπτωσης:</w:t>
            </w:r>
          </w:p>
        </w:tc>
        <w:tc>
          <w:tcPr>
            <w:tcW w:w="636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1D1B77" w:rsidRPr="001D1B77" w:rsidRDefault="001D1B77" w:rsidP="001E3855">
            <w:pPr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UC</w:t>
            </w:r>
            <w:r>
              <w:rPr>
                <w:rFonts w:ascii="Calibri" w:hAnsi="Calibri"/>
              </w:rPr>
              <w:t>4</w:t>
            </w:r>
            <w:r>
              <w:rPr>
                <w:rFonts w:ascii="Calibri" w:hAnsi="Calibri"/>
                <w:lang w:val="el-GR"/>
              </w:rPr>
              <w:t>.4</w:t>
            </w:r>
          </w:p>
          <w:p w:rsidR="001D1B77" w:rsidRPr="00022E98" w:rsidRDefault="001D1B77" w:rsidP="001E3855">
            <w:pPr>
              <w:snapToGrid w:val="0"/>
              <w:rPr>
                <w:rFonts w:ascii="Calibri" w:hAnsi="Calibri"/>
                <w:lang w:val="el-GR"/>
              </w:rPr>
            </w:pPr>
          </w:p>
        </w:tc>
      </w:tr>
      <w:tr w:rsidR="001D1B77" w:rsidRPr="00C379E3" w:rsidTr="001E3855">
        <w:trPr>
          <w:trHeight w:val="1073"/>
        </w:trPr>
        <w:tc>
          <w:tcPr>
            <w:tcW w:w="265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1D1B77" w:rsidRDefault="001D1B77" w:rsidP="001E3855">
            <w:pPr>
              <w:snapToGrid w:val="0"/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Ονομασία:</w:t>
            </w:r>
          </w:p>
        </w:tc>
        <w:tc>
          <w:tcPr>
            <w:tcW w:w="6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1D1B77" w:rsidRPr="00E10B2C" w:rsidRDefault="001D1B77" w:rsidP="001E3855">
            <w:pPr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Διαγραφή χρήστη</w:t>
            </w:r>
          </w:p>
        </w:tc>
      </w:tr>
      <w:tr w:rsidR="001D1B77" w:rsidTr="001E3855">
        <w:trPr>
          <w:trHeight w:val="1073"/>
        </w:trPr>
        <w:tc>
          <w:tcPr>
            <w:tcW w:w="265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1D1B77" w:rsidRDefault="001D1B77" w:rsidP="001E3855">
            <w:pPr>
              <w:snapToGrid w:val="0"/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Εμπλεκόμενοι Ρόλοι:</w:t>
            </w:r>
          </w:p>
        </w:tc>
        <w:tc>
          <w:tcPr>
            <w:tcW w:w="6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1D1B77" w:rsidRDefault="001D1B77" w:rsidP="001E3855">
            <w:pPr>
              <w:snapToGrid w:val="0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Διαχειριστής</w:t>
            </w:r>
          </w:p>
        </w:tc>
      </w:tr>
      <w:tr w:rsidR="001D1B77" w:rsidRPr="00E6156C" w:rsidTr="001E3855">
        <w:trPr>
          <w:trHeight w:val="1073"/>
        </w:trPr>
        <w:tc>
          <w:tcPr>
            <w:tcW w:w="265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1D1B77" w:rsidRDefault="001D1B77" w:rsidP="001E3855">
            <w:pPr>
              <w:snapToGrid w:val="0"/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Περιγραφή:</w:t>
            </w:r>
          </w:p>
        </w:tc>
        <w:tc>
          <w:tcPr>
            <w:tcW w:w="6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1D1B77" w:rsidRDefault="001D1B77" w:rsidP="001E3855">
            <w:pPr>
              <w:snapToGrid w:val="0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Διαγραφή χρήστη στο σύστημα (πελάτη/υπαλλήλου/διαχειριστή)</w:t>
            </w:r>
          </w:p>
        </w:tc>
      </w:tr>
      <w:tr w:rsidR="001D1B77" w:rsidRPr="00C379E3" w:rsidTr="001E3855">
        <w:trPr>
          <w:trHeight w:val="1073"/>
        </w:trPr>
        <w:tc>
          <w:tcPr>
            <w:tcW w:w="265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1D1B77" w:rsidRDefault="001D1B77" w:rsidP="001E3855">
            <w:pPr>
              <w:snapToGrid w:val="0"/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Γεγονός Εκκίνησης:</w:t>
            </w:r>
          </w:p>
        </w:tc>
        <w:tc>
          <w:tcPr>
            <w:tcW w:w="6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1D1B77" w:rsidRPr="00DA3D15" w:rsidRDefault="001D1B77" w:rsidP="001D1B77">
            <w:pPr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  <w:lang w:val="el-GR"/>
              </w:rPr>
              <w:t xml:space="preserve">Επιλογή (κλικάρισμα) </w:t>
            </w:r>
            <w:r>
              <w:rPr>
                <w:rFonts w:ascii="Calibri" w:hAnsi="Calibri"/>
              </w:rPr>
              <w:t>delete user</w:t>
            </w:r>
          </w:p>
        </w:tc>
      </w:tr>
      <w:tr w:rsidR="001D1B77" w:rsidRPr="00E6156C" w:rsidTr="001E3855">
        <w:trPr>
          <w:trHeight w:val="1073"/>
        </w:trPr>
        <w:tc>
          <w:tcPr>
            <w:tcW w:w="265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1D1B77" w:rsidRDefault="001D1B77" w:rsidP="001E3855">
            <w:pPr>
              <w:snapToGrid w:val="0"/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Προϋποθέσεις:</w:t>
            </w:r>
          </w:p>
        </w:tc>
        <w:tc>
          <w:tcPr>
            <w:tcW w:w="6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1D1B77" w:rsidRPr="005D1B7B" w:rsidRDefault="001D1B77" w:rsidP="001D1B77">
            <w:pPr>
              <w:tabs>
                <w:tab w:val="left" w:pos="360"/>
              </w:tabs>
              <w:snapToGrid w:val="0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 xml:space="preserve">Εισαγωγή σωστού/υπάρχοντος </w:t>
            </w:r>
            <w:r>
              <w:rPr>
                <w:rFonts w:ascii="Calibri" w:hAnsi="Calibri"/>
              </w:rPr>
              <w:t>id</w:t>
            </w:r>
            <w:r w:rsidRPr="001D1B77">
              <w:rPr>
                <w:rFonts w:ascii="Calibri" w:hAnsi="Calibri"/>
                <w:lang w:val="el-GR"/>
              </w:rPr>
              <w:t xml:space="preserve"> </w:t>
            </w:r>
            <w:r>
              <w:rPr>
                <w:rFonts w:ascii="Calibri" w:hAnsi="Calibri"/>
                <w:lang w:val="el-GR"/>
              </w:rPr>
              <w:t>του χρήστη</w:t>
            </w:r>
          </w:p>
        </w:tc>
      </w:tr>
      <w:tr w:rsidR="001D1B77" w:rsidRPr="00C379E3" w:rsidTr="001E3855">
        <w:trPr>
          <w:trHeight w:val="1073"/>
        </w:trPr>
        <w:tc>
          <w:tcPr>
            <w:tcW w:w="265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1D1B77" w:rsidRDefault="001D1B77" w:rsidP="001E3855">
            <w:pPr>
              <w:snapToGrid w:val="0"/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Τελική Κατάσταση:</w:t>
            </w:r>
          </w:p>
        </w:tc>
        <w:tc>
          <w:tcPr>
            <w:tcW w:w="6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1D1B77" w:rsidRPr="00DD5E12" w:rsidRDefault="001D1B77" w:rsidP="001D1B77">
            <w:pPr>
              <w:snapToGrid w:val="0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Επιβεβαίωση διαγραφή χρήστη</w:t>
            </w:r>
          </w:p>
        </w:tc>
      </w:tr>
      <w:tr w:rsidR="001D1B77" w:rsidRPr="00E6156C" w:rsidTr="001E3855">
        <w:trPr>
          <w:trHeight w:val="1073"/>
        </w:trPr>
        <w:tc>
          <w:tcPr>
            <w:tcW w:w="265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1D1B77" w:rsidRDefault="001D1B77" w:rsidP="001E3855">
            <w:pPr>
              <w:snapToGrid w:val="0"/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Φυσιολογική Ροή:</w:t>
            </w:r>
          </w:p>
        </w:tc>
        <w:tc>
          <w:tcPr>
            <w:tcW w:w="6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1D1B77" w:rsidRPr="005D1B7B" w:rsidRDefault="001D1B77" w:rsidP="001E3855">
            <w:pPr>
              <w:tabs>
                <w:tab w:val="left" w:pos="360"/>
              </w:tabs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1</w:t>
            </w:r>
            <w:r w:rsidRPr="00636D42">
              <w:rPr>
                <w:rFonts w:ascii="Calibri" w:hAnsi="Calibri"/>
                <w:lang w:val="el-GR"/>
              </w:rPr>
              <w:t>.</w:t>
            </w:r>
            <w:r>
              <w:rPr>
                <w:rFonts w:ascii="Calibri" w:hAnsi="Calibri"/>
                <w:lang w:val="el-GR"/>
              </w:rPr>
              <w:t xml:space="preserve">Κλικάρισμα πλήκτρου </w:t>
            </w:r>
            <w:r>
              <w:rPr>
                <w:rFonts w:ascii="Calibri" w:hAnsi="Calibri"/>
              </w:rPr>
              <w:t>delete</w:t>
            </w:r>
            <w:r w:rsidRPr="005D1B7B">
              <w:rPr>
                <w:rFonts w:ascii="Calibri" w:hAnsi="Calibri"/>
                <w:lang w:val="el-GR"/>
              </w:rPr>
              <w:t xml:space="preserve"> </w:t>
            </w:r>
            <w:r>
              <w:rPr>
                <w:rFonts w:ascii="Calibri" w:hAnsi="Calibri"/>
              </w:rPr>
              <w:t>user</w:t>
            </w:r>
          </w:p>
          <w:p w:rsidR="001D1B77" w:rsidRPr="00E6156C" w:rsidRDefault="001D1B77" w:rsidP="001D1B77">
            <w:pPr>
              <w:tabs>
                <w:tab w:val="left" w:pos="360"/>
              </w:tabs>
              <w:rPr>
                <w:rFonts w:ascii="Calibri" w:hAnsi="Calibri"/>
                <w:lang w:val="el-GR"/>
              </w:rPr>
            </w:pPr>
            <w:r w:rsidRPr="005D1B7B">
              <w:rPr>
                <w:rFonts w:ascii="Calibri" w:hAnsi="Calibri"/>
                <w:lang w:val="el-GR"/>
              </w:rPr>
              <w:t>2.</w:t>
            </w:r>
            <w:r>
              <w:rPr>
                <w:rFonts w:ascii="Calibri" w:hAnsi="Calibri"/>
                <w:lang w:val="el-GR"/>
              </w:rPr>
              <w:t xml:space="preserve">Εισαγωγή </w:t>
            </w:r>
            <w:r>
              <w:rPr>
                <w:rFonts w:ascii="Calibri" w:hAnsi="Calibri"/>
              </w:rPr>
              <w:t>id</w:t>
            </w:r>
          </w:p>
        </w:tc>
      </w:tr>
      <w:tr w:rsidR="001D1B77" w:rsidRPr="00E6156C" w:rsidTr="001E3855">
        <w:trPr>
          <w:trHeight w:val="1073"/>
        </w:trPr>
        <w:tc>
          <w:tcPr>
            <w:tcW w:w="265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1D1B77" w:rsidRDefault="001D1B77" w:rsidP="001E3855">
            <w:pPr>
              <w:snapToGrid w:val="0"/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Εναλλακτική Ροή:</w:t>
            </w:r>
          </w:p>
        </w:tc>
        <w:tc>
          <w:tcPr>
            <w:tcW w:w="6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1D1B77" w:rsidRPr="00E92A82" w:rsidRDefault="001D1B77" w:rsidP="001E3855">
            <w:pPr>
              <w:tabs>
                <w:tab w:val="left" w:pos="360"/>
              </w:tabs>
              <w:snapToGrid w:val="0"/>
              <w:rPr>
                <w:rFonts w:ascii="Calibri" w:hAnsi="Calibri"/>
              </w:rPr>
            </w:pPr>
            <w:r w:rsidRPr="00172CAB">
              <w:rPr>
                <w:rFonts w:ascii="Calibri" w:hAnsi="Calibri"/>
                <w:lang w:val="el-GR"/>
              </w:rPr>
              <w:t>1.</w:t>
            </w:r>
            <w:r w:rsidR="00E92A82">
              <w:rPr>
                <w:rFonts w:ascii="Calibri" w:hAnsi="Calibri"/>
                <w:lang w:val="el-GR"/>
              </w:rPr>
              <w:t xml:space="preserve">  Οποιαδήποτε ενέργεια</w:t>
            </w:r>
            <w:r w:rsidR="00E92A82">
              <w:rPr>
                <w:rFonts w:ascii="Calibri" w:hAnsi="Calibri"/>
              </w:rPr>
              <w:t xml:space="preserve">  </w:t>
            </w:r>
            <w:r w:rsidR="00E92A82">
              <w:rPr>
                <w:rFonts w:ascii="Calibri" w:hAnsi="Calibri"/>
                <w:lang w:val="el-GR"/>
              </w:rPr>
              <w:t xml:space="preserve">εκτός </w:t>
            </w:r>
            <w:r w:rsidR="00E92A82">
              <w:rPr>
                <w:rFonts w:ascii="Calibri" w:hAnsi="Calibri"/>
              </w:rPr>
              <w:t>UC4.6</w:t>
            </w:r>
          </w:p>
          <w:p w:rsidR="001D1B77" w:rsidRPr="004D3560" w:rsidRDefault="001D1B77" w:rsidP="001D1B77">
            <w:pPr>
              <w:tabs>
                <w:tab w:val="left" w:pos="360"/>
              </w:tabs>
              <w:snapToGrid w:val="0"/>
              <w:rPr>
                <w:rFonts w:ascii="Calibri" w:hAnsi="Calibri"/>
                <w:lang w:val="el-GR"/>
              </w:rPr>
            </w:pPr>
            <w:r w:rsidRPr="004D3560">
              <w:rPr>
                <w:rFonts w:ascii="Calibri" w:hAnsi="Calibri"/>
                <w:lang w:val="el-GR"/>
              </w:rPr>
              <w:t>2</w:t>
            </w:r>
            <w:r>
              <w:rPr>
                <w:rFonts w:ascii="Calibri" w:hAnsi="Calibri"/>
                <w:lang w:val="el-GR"/>
              </w:rPr>
              <w:t>.  Κλικάρισμα</w:t>
            </w:r>
            <w:r w:rsidRPr="004D3560">
              <w:rPr>
                <w:rFonts w:ascii="Calibri" w:hAnsi="Calibri"/>
                <w:lang w:val="el-GR"/>
              </w:rPr>
              <w:t xml:space="preserve"> </w:t>
            </w:r>
            <w:r>
              <w:rPr>
                <w:rFonts w:ascii="Calibri" w:hAnsi="Calibri"/>
                <w:lang w:val="el-GR"/>
              </w:rPr>
              <w:t xml:space="preserve">πλήκτρου </w:t>
            </w:r>
            <w:r>
              <w:rPr>
                <w:rFonts w:ascii="Calibri" w:hAnsi="Calibri"/>
              </w:rPr>
              <w:t>delete</w:t>
            </w:r>
            <w:r w:rsidRPr="001D1B77">
              <w:rPr>
                <w:rFonts w:ascii="Calibri" w:hAnsi="Calibri"/>
                <w:lang w:val="el-GR"/>
              </w:rPr>
              <w:t xml:space="preserve"> </w:t>
            </w:r>
            <w:r>
              <w:rPr>
                <w:rFonts w:ascii="Calibri" w:hAnsi="Calibri"/>
              </w:rPr>
              <w:t>user</w:t>
            </w:r>
            <w:r w:rsidRPr="001D1B77">
              <w:rPr>
                <w:rFonts w:ascii="Calibri" w:hAnsi="Calibri"/>
                <w:lang w:val="el-GR"/>
              </w:rPr>
              <w:t>.</w:t>
            </w:r>
          </w:p>
        </w:tc>
      </w:tr>
      <w:tr w:rsidR="001D1B77" w:rsidRPr="00C379E3" w:rsidTr="001E3855">
        <w:trPr>
          <w:trHeight w:val="1073"/>
        </w:trPr>
        <w:tc>
          <w:tcPr>
            <w:tcW w:w="265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1D1B77" w:rsidRDefault="001D1B77" w:rsidP="001E3855">
            <w:pPr>
              <w:snapToGrid w:val="0"/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Εξαιρέσεις:</w:t>
            </w:r>
          </w:p>
        </w:tc>
        <w:tc>
          <w:tcPr>
            <w:tcW w:w="6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1D1B77" w:rsidRPr="005D1B7B" w:rsidRDefault="001D1B77" w:rsidP="001D1B77">
            <w:pPr>
              <w:pStyle w:val="ListParagraph"/>
              <w:numPr>
                <w:ilvl w:val="0"/>
                <w:numId w:val="10"/>
              </w:numPr>
              <w:snapToGrid w:val="0"/>
              <w:rPr>
                <w:rFonts w:ascii="Calibri" w:hAnsi="Calibri"/>
                <w:lang w:val="el-GR"/>
              </w:rPr>
            </w:pPr>
            <w:r w:rsidRPr="005D1B7B">
              <w:rPr>
                <w:rFonts w:ascii="Calibri" w:hAnsi="Calibri"/>
                <w:lang w:val="el-GR"/>
              </w:rPr>
              <w:t>Πρόβλημα με τη βάση δεδομένων του συστήματος/Πρόβλημα σύνδεσης.Εμφάνιση σχετικού μηνύματος ενημέρωσης.</w:t>
            </w:r>
          </w:p>
          <w:p w:rsidR="001D1B77" w:rsidRPr="005D1B7B" w:rsidRDefault="001D1B77" w:rsidP="001D1B77">
            <w:pPr>
              <w:pStyle w:val="ListParagraph"/>
              <w:numPr>
                <w:ilvl w:val="0"/>
                <w:numId w:val="10"/>
              </w:numPr>
              <w:snapToGrid w:val="0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 xml:space="preserve">Εισαγωγή λάθους/ανύπαρκτου </w:t>
            </w:r>
            <w:r>
              <w:rPr>
                <w:rFonts w:ascii="Calibri" w:hAnsi="Calibri"/>
              </w:rPr>
              <w:t>id</w:t>
            </w:r>
          </w:p>
        </w:tc>
      </w:tr>
      <w:tr w:rsidR="001D1B77" w:rsidRPr="008C2D2D" w:rsidTr="001E3855">
        <w:trPr>
          <w:trHeight w:val="507"/>
        </w:trPr>
        <w:tc>
          <w:tcPr>
            <w:tcW w:w="265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1D1B77" w:rsidRDefault="001D1B77" w:rsidP="001E3855">
            <w:pPr>
              <w:snapToGrid w:val="0"/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Ειδικές απαιτήσεις:</w:t>
            </w:r>
          </w:p>
        </w:tc>
        <w:tc>
          <w:tcPr>
            <w:tcW w:w="6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1D1B77" w:rsidRPr="006C0567" w:rsidRDefault="001D1B77" w:rsidP="001E3855">
            <w:pPr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</w:tr>
      <w:tr w:rsidR="001D1B77" w:rsidTr="001E3855">
        <w:trPr>
          <w:trHeight w:val="507"/>
        </w:trPr>
        <w:tc>
          <w:tcPr>
            <w:tcW w:w="265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1D1B77" w:rsidRDefault="001D1B77" w:rsidP="001E3855">
            <w:pPr>
              <w:snapToGrid w:val="0"/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Υποθέσεις:</w:t>
            </w:r>
          </w:p>
        </w:tc>
        <w:tc>
          <w:tcPr>
            <w:tcW w:w="6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1D1B77" w:rsidRDefault="001D1B77" w:rsidP="001E3855">
            <w:pPr>
              <w:snapToGrid w:val="0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-</w:t>
            </w:r>
          </w:p>
        </w:tc>
      </w:tr>
      <w:tr w:rsidR="001D1B77" w:rsidTr="001E3855">
        <w:trPr>
          <w:trHeight w:val="507"/>
        </w:trPr>
        <w:tc>
          <w:tcPr>
            <w:tcW w:w="2657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</w:tcPr>
          <w:p w:rsidR="001D1B77" w:rsidRDefault="001D1B77" w:rsidP="001E3855">
            <w:pPr>
              <w:snapToGrid w:val="0"/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Σημειώσεις και ζητήματα:</w:t>
            </w:r>
          </w:p>
        </w:tc>
        <w:tc>
          <w:tcPr>
            <w:tcW w:w="636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1D1B77" w:rsidRDefault="001D1B77" w:rsidP="001E3855">
            <w:pPr>
              <w:snapToGrid w:val="0"/>
              <w:rPr>
                <w:rFonts w:ascii="Calibri" w:hAnsi="Calibri"/>
                <w:lang w:val="el-GR"/>
              </w:rPr>
            </w:pPr>
          </w:p>
        </w:tc>
      </w:tr>
    </w:tbl>
    <w:p w:rsidR="001D1B77" w:rsidRDefault="001D1B77"/>
    <w:p w:rsidR="00EF5AB9" w:rsidRDefault="00EF5AB9"/>
    <w:tbl>
      <w:tblPr>
        <w:tblW w:w="8913" w:type="dxa"/>
        <w:tblInd w:w="-35" w:type="dxa"/>
        <w:tblLayout w:type="fixed"/>
        <w:tblLook w:val="0000" w:firstRow="0" w:lastRow="0" w:firstColumn="0" w:lastColumn="0" w:noHBand="0" w:noVBand="0"/>
      </w:tblPr>
      <w:tblGrid>
        <w:gridCol w:w="2624"/>
        <w:gridCol w:w="6289"/>
      </w:tblGrid>
      <w:tr w:rsidR="00EF5AB9" w:rsidRPr="00C379E3" w:rsidTr="001E3855">
        <w:trPr>
          <w:trHeight w:val="1070"/>
        </w:trPr>
        <w:tc>
          <w:tcPr>
            <w:tcW w:w="262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</w:tcPr>
          <w:p w:rsidR="00EF5AB9" w:rsidRDefault="00EF5AB9" w:rsidP="001E3855">
            <w:pPr>
              <w:snapToGrid w:val="0"/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Κωδικός Περίπτωσης:</w:t>
            </w:r>
          </w:p>
        </w:tc>
        <w:tc>
          <w:tcPr>
            <w:tcW w:w="628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F5AB9" w:rsidRPr="00EF5AB9" w:rsidRDefault="00EF5AB9" w:rsidP="001E3855">
            <w:pPr>
              <w:rPr>
                <w:rFonts w:ascii="Calibri" w:hAnsi="Calibri"/>
              </w:rPr>
            </w:pPr>
            <w:r>
              <w:rPr>
                <w:rFonts w:ascii="Calibri" w:hAnsi="Calibri"/>
                <w:lang w:val="el-GR"/>
              </w:rPr>
              <w:t>UC</w:t>
            </w:r>
            <w:r>
              <w:rPr>
                <w:rFonts w:ascii="Calibri" w:hAnsi="Calibri"/>
              </w:rPr>
              <w:t>4</w:t>
            </w:r>
            <w:r>
              <w:rPr>
                <w:rFonts w:ascii="Calibri" w:hAnsi="Calibri"/>
                <w:lang w:val="el-GR"/>
              </w:rPr>
              <w:t>.</w:t>
            </w:r>
            <w:r>
              <w:rPr>
                <w:rFonts w:ascii="Calibri" w:hAnsi="Calibri"/>
              </w:rPr>
              <w:t>5</w:t>
            </w:r>
          </w:p>
          <w:p w:rsidR="00EF5AB9" w:rsidRPr="00022E98" w:rsidRDefault="00EF5AB9" w:rsidP="001E3855">
            <w:pPr>
              <w:snapToGrid w:val="0"/>
              <w:rPr>
                <w:rFonts w:ascii="Calibri" w:hAnsi="Calibri"/>
                <w:lang w:val="el-GR"/>
              </w:rPr>
            </w:pPr>
          </w:p>
        </w:tc>
      </w:tr>
      <w:tr w:rsidR="00EF5AB9" w:rsidRPr="00C379E3" w:rsidTr="001E3855">
        <w:trPr>
          <w:trHeight w:val="1070"/>
        </w:trPr>
        <w:tc>
          <w:tcPr>
            <w:tcW w:w="262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EF5AB9" w:rsidRDefault="00EF5AB9" w:rsidP="001E3855">
            <w:pPr>
              <w:snapToGrid w:val="0"/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Ονομασία:</w:t>
            </w:r>
          </w:p>
        </w:tc>
        <w:tc>
          <w:tcPr>
            <w:tcW w:w="6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F5AB9" w:rsidRPr="00E10B2C" w:rsidRDefault="00EF5AB9" w:rsidP="001E3855">
            <w:pPr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Προβολή χρηστών</w:t>
            </w:r>
          </w:p>
        </w:tc>
      </w:tr>
      <w:tr w:rsidR="00EF5AB9" w:rsidTr="001E3855">
        <w:trPr>
          <w:trHeight w:val="1070"/>
        </w:trPr>
        <w:tc>
          <w:tcPr>
            <w:tcW w:w="262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EF5AB9" w:rsidRDefault="00EF5AB9" w:rsidP="001E3855">
            <w:pPr>
              <w:snapToGrid w:val="0"/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Εμπλεκόμενοι Ρόλοι:</w:t>
            </w:r>
          </w:p>
        </w:tc>
        <w:tc>
          <w:tcPr>
            <w:tcW w:w="6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F5AB9" w:rsidRDefault="00EF5AB9" w:rsidP="001E3855">
            <w:pPr>
              <w:snapToGrid w:val="0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Διαχειριστής</w:t>
            </w:r>
          </w:p>
        </w:tc>
      </w:tr>
      <w:tr w:rsidR="00EF5AB9" w:rsidRPr="00C379E3" w:rsidTr="001E3855">
        <w:trPr>
          <w:trHeight w:val="1070"/>
        </w:trPr>
        <w:tc>
          <w:tcPr>
            <w:tcW w:w="262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EF5AB9" w:rsidRDefault="00EF5AB9" w:rsidP="001E3855">
            <w:pPr>
              <w:snapToGrid w:val="0"/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Περιγραφή:</w:t>
            </w:r>
          </w:p>
        </w:tc>
        <w:tc>
          <w:tcPr>
            <w:tcW w:w="6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F5AB9" w:rsidRDefault="00EF5AB9" w:rsidP="001E3855">
            <w:pPr>
              <w:snapToGrid w:val="0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Εμφάνιση χρηστών του συστήματος</w:t>
            </w:r>
          </w:p>
        </w:tc>
      </w:tr>
      <w:tr w:rsidR="00EF5AB9" w:rsidRPr="00C379E3" w:rsidTr="001E3855">
        <w:trPr>
          <w:trHeight w:val="1070"/>
        </w:trPr>
        <w:tc>
          <w:tcPr>
            <w:tcW w:w="262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EF5AB9" w:rsidRDefault="00EF5AB9" w:rsidP="001E3855">
            <w:pPr>
              <w:snapToGrid w:val="0"/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Γεγονός Εκκίνησης:</w:t>
            </w:r>
          </w:p>
        </w:tc>
        <w:tc>
          <w:tcPr>
            <w:tcW w:w="6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F5AB9" w:rsidRPr="00DA3D15" w:rsidRDefault="00EF5AB9" w:rsidP="00EF5AB9">
            <w:pPr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  <w:lang w:val="el-GR"/>
              </w:rPr>
              <w:t xml:space="preserve">Επιλογή (κλικάρισμα) </w:t>
            </w:r>
            <w:r>
              <w:rPr>
                <w:rFonts w:ascii="Calibri" w:hAnsi="Calibri"/>
              </w:rPr>
              <w:t>show users</w:t>
            </w:r>
          </w:p>
        </w:tc>
      </w:tr>
      <w:tr w:rsidR="00EF5AB9" w:rsidRPr="00C379E3" w:rsidTr="001E3855">
        <w:trPr>
          <w:trHeight w:val="1070"/>
        </w:trPr>
        <w:tc>
          <w:tcPr>
            <w:tcW w:w="262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EF5AB9" w:rsidRDefault="00EF5AB9" w:rsidP="001E3855">
            <w:pPr>
              <w:snapToGrid w:val="0"/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Προϋποθέσεις:</w:t>
            </w:r>
          </w:p>
        </w:tc>
        <w:tc>
          <w:tcPr>
            <w:tcW w:w="6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F5AB9" w:rsidRPr="00EF5AB9" w:rsidRDefault="00EF5AB9" w:rsidP="001E3855">
            <w:pPr>
              <w:tabs>
                <w:tab w:val="left" w:pos="360"/>
              </w:tabs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</w:tr>
      <w:tr w:rsidR="00EF5AB9" w:rsidRPr="00C379E3" w:rsidTr="001E3855">
        <w:trPr>
          <w:trHeight w:val="1070"/>
        </w:trPr>
        <w:tc>
          <w:tcPr>
            <w:tcW w:w="262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EF5AB9" w:rsidRDefault="00EF5AB9" w:rsidP="001E3855">
            <w:pPr>
              <w:snapToGrid w:val="0"/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Τελική Κατάσταση:</w:t>
            </w:r>
          </w:p>
        </w:tc>
        <w:tc>
          <w:tcPr>
            <w:tcW w:w="6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F5AB9" w:rsidRPr="00DD5E12" w:rsidRDefault="00EF5AB9" w:rsidP="001E3855">
            <w:pPr>
              <w:snapToGrid w:val="0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Εμφάνιση χρηστών του συστήματος</w:t>
            </w:r>
          </w:p>
        </w:tc>
      </w:tr>
      <w:tr w:rsidR="00EF5AB9" w:rsidRPr="00C379E3" w:rsidTr="001E3855">
        <w:trPr>
          <w:trHeight w:val="1070"/>
        </w:trPr>
        <w:tc>
          <w:tcPr>
            <w:tcW w:w="262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EF5AB9" w:rsidRDefault="00EF5AB9" w:rsidP="001E3855">
            <w:pPr>
              <w:snapToGrid w:val="0"/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Φυσιολογική Ροή:</w:t>
            </w:r>
          </w:p>
        </w:tc>
        <w:tc>
          <w:tcPr>
            <w:tcW w:w="6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F5AB9" w:rsidRPr="00EF5AB9" w:rsidRDefault="00EF5AB9" w:rsidP="00EF5AB9">
            <w:pPr>
              <w:tabs>
                <w:tab w:val="left" w:pos="360"/>
              </w:tabs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1</w:t>
            </w:r>
            <w:r w:rsidRPr="00636D42">
              <w:rPr>
                <w:rFonts w:ascii="Calibri" w:hAnsi="Calibri"/>
                <w:lang w:val="el-GR"/>
              </w:rPr>
              <w:t>.</w:t>
            </w:r>
            <w:r>
              <w:rPr>
                <w:rFonts w:ascii="Calibri" w:hAnsi="Calibri"/>
                <w:lang w:val="el-GR"/>
              </w:rPr>
              <w:t xml:space="preserve">Κλικάρισμα πλήκτρου </w:t>
            </w:r>
            <w:r>
              <w:rPr>
                <w:rFonts w:ascii="Calibri" w:hAnsi="Calibri"/>
              </w:rPr>
              <w:t>show users</w:t>
            </w:r>
          </w:p>
          <w:p w:rsidR="00EF5AB9" w:rsidRPr="00EF5AB9" w:rsidRDefault="00EF5AB9" w:rsidP="001E3855">
            <w:pPr>
              <w:tabs>
                <w:tab w:val="left" w:pos="360"/>
              </w:tabs>
              <w:rPr>
                <w:rFonts w:ascii="Calibri" w:hAnsi="Calibri"/>
                <w:lang w:val="el-GR"/>
              </w:rPr>
            </w:pPr>
          </w:p>
        </w:tc>
      </w:tr>
      <w:tr w:rsidR="00EF5AB9" w:rsidRPr="00E92A82" w:rsidTr="001E3855">
        <w:trPr>
          <w:trHeight w:val="1070"/>
        </w:trPr>
        <w:tc>
          <w:tcPr>
            <w:tcW w:w="262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EF5AB9" w:rsidRDefault="00EF5AB9" w:rsidP="001E3855">
            <w:pPr>
              <w:snapToGrid w:val="0"/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Εναλλακτική Ροή:</w:t>
            </w:r>
          </w:p>
        </w:tc>
        <w:tc>
          <w:tcPr>
            <w:tcW w:w="6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F5AB9" w:rsidRPr="00E92A82" w:rsidRDefault="00EF5AB9" w:rsidP="001E3855">
            <w:pPr>
              <w:tabs>
                <w:tab w:val="left" w:pos="360"/>
              </w:tabs>
              <w:snapToGrid w:val="0"/>
              <w:rPr>
                <w:rFonts w:ascii="Calibri" w:hAnsi="Calibri"/>
              </w:rPr>
            </w:pPr>
            <w:r w:rsidRPr="00172CAB">
              <w:rPr>
                <w:rFonts w:ascii="Calibri" w:hAnsi="Calibri"/>
                <w:lang w:val="el-GR"/>
              </w:rPr>
              <w:t>1.</w:t>
            </w:r>
            <w:r>
              <w:rPr>
                <w:rFonts w:ascii="Calibri" w:hAnsi="Calibri"/>
                <w:lang w:val="el-GR"/>
              </w:rPr>
              <w:t xml:space="preserve">  Οποιαδήποτε ενέργεια</w:t>
            </w:r>
            <w:r w:rsidR="00E92A82">
              <w:rPr>
                <w:rFonts w:ascii="Calibri" w:hAnsi="Calibri"/>
                <w:lang w:val="el-GR"/>
              </w:rPr>
              <w:t xml:space="preserve"> εκτός </w:t>
            </w:r>
            <w:r w:rsidR="00E92A82">
              <w:rPr>
                <w:rFonts w:ascii="Calibri" w:hAnsi="Calibri"/>
              </w:rPr>
              <w:t>UC</w:t>
            </w:r>
            <w:r w:rsidR="00E92A82" w:rsidRPr="00E92A82">
              <w:rPr>
                <w:rFonts w:ascii="Calibri" w:hAnsi="Calibri"/>
                <w:lang w:val="el-GR"/>
              </w:rPr>
              <w:t>4.6</w:t>
            </w:r>
          </w:p>
          <w:p w:rsidR="00EF5AB9" w:rsidRPr="004D3560" w:rsidRDefault="00EF5AB9" w:rsidP="00EF5AB9">
            <w:pPr>
              <w:tabs>
                <w:tab w:val="left" w:pos="360"/>
              </w:tabs>
              <w:snapToGrid w:val="0"/>
              <w:rPr>
                <w:rFonts w:ascii="Calibri" w:hAnsi="Calibri"/>
                <w:lang w:val="el-GR"/>
              </w:rPr>
            </w:pPr>
            <w:r w:rsidRPr="004D3560">
              <w:rPr>
                <w:rFonts w:ascii="Calibri" w:hAnsi="Calibri"/>
                <w:lang w:val="el-GR"/>
              </w:rPr>
              <w:t>2</w:t>
            </w:r>
            <w:r>
              <w:rPr>
                <w:rFonts w:ascii="Calibri" w:hAnsi="Calibri"/>
                <w:lang w:val="el-GR"/>
              </w:rPr>
              <w:t>.  Κλικάρισμα</w:t>
            </w:r>
            <w:r w:rsidRPr="004D3560">
              <w:rPr>
                <w:rFonts w:ascii="Calibri" w:hAnsi="Calibri"/>
                <w:lang w:val="el-GR"/>
              </w:rPr>
              <w:t xml:space="preserve"> </w:t>
            </w:r>
            <w:r>
              <w:rPr>
                <w:rFonts w:ascii="Calibri" w:hAnsi="Calibri"/>
                <w:lang w:val="el-GR"/>
              </w:rPr>
              <w:t xml:space="preserve">πλήκτρου </w:t>
            </w:r>
            <w:r>
              <w:rPr>
                <w:rFonts w:ascii="Calibri" w:hAnsi="Calibri"/>
              </w:rPr>
              <w:t>show</w:t>
            </w:r>
            <w:r w:rsidRPr="00E92A82">
              <w:rPr>
                <w:rFonts w:ascii="Calibri" w:hAnsi="Calibri"/>
                <w:lang w:val="el-GR"/>
              </w:rPr>
              <w:t xml:space="preserve"> </w:t>
            </w:r>
            <w:r>
              <w:rPr>
                <w:rFonts w:ascii="Calibri" w:hAnsi="Calibri"/>
              </w:rPr>
              <w:t>users</w:t>
            </w:r>
            <w:r w:rsidRPr="001D1B77">
              <w:rPr>
                <w:rFonts w:ascii="Calibri" w:hAnsi="Calibri"/>
                <w:lang w:val="el-GR"/>
              </w:rPr>
              <w:t>.</w:t>
            </w:r>
          </w:p>
        </w:tc>
      </w:tr>
      <w:tr w:rsidR="00EF5AB9" w:rsidRPr="00E6156C" w:rsidTr="001E3855">
        <w:trPr>
          <w:trHeight w:val="1070"/>
        </w:trPr>
        <w:tc>
          <w:tcPr>
            <w:tcW w:w="262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EF5AB9" w:rsidRDefault="00EF5AB9" w:rsidP="001E3855">
            <w:pPr>
              <w:snapToGrid w:val="0"/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Εξαιρέσεις:</w:t>
            </w:r>
          </w:p>
        </w:tc>
        <w:tc>
          <w:tcPr>
            <w:tcW w:w="6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F5AB9" w:rsidRPr="00EF5AB9" w:rsidRDefault="00EF5AB9" w:rsidP="00EF5AB9">
            <w:pPr>
              <w:pStyle w:val="ListParagraph"/>
              <w:numPr>
                <w:ilvl w:val="0"/>
                <w:numId w:val="11"/>
              </w:numPr>
              <w:snapToGrid w:val="0"/>
              <w:rPr>
                <w:rFonts w:ascii="Calibri" w:hAnsi="Calibri"/>
                <w:lang w:val="el-GR"/>
              </w:rPr>
            </w:pPr>
            <w:r w:rsidRPr="005D1B7B">
              <w:rPr>
                <w:rFonts w:ascii="Calibri" w:hAnsi="Calibri"/>
                <w:lang w:val="el-GR"/>
              </w:rPr>
              <w:t>Πρόβλημα με τη βάση δεδομένων του συστήματος/Πρόβλημα σύνδεσης.Εμφάνιση σχετικού μηνύματος ενημέρωσης.</w:t>
            </w:r>
          </w:p>
        </w:tc>
      </w:tr>
      <w:tr w:rsidR="00EF5AB9" w:rsidRPr="008C2D2D" w:rsidTr="001E3855">
        <w:trPr>
          <w:trHeight w:val="506"/>
        </w:trPr>
        <w:tc>
          <w:tcPr>
            <w:tcW w:w="262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EF5AB9" w:rsidRDefault="00EF5AB9" w:rsidP="001E3855">
            <w:pPr>
              <w:snapToGrid w:val="0"/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Ειδικές απαιτήσεις:</w:t>
            </w:r>
          </w:p>
        </w:tc>
        <w:tc>
          <w:tcPr>
            <w:tcW w:w="6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F5AB9" w:rsidRPr="006C0567" w:rsidRDefault="00EF5AB9" w:rsidP="001E3855">
            <w:pPr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</w:tr>
      <w:tr w:rsidR="00EF5AB9" w:rsidTr="001E3855">
        <w:trPr>
          <w:trHeight w:val="506"/>
        </w:trPr>
        <w:tc>
          <w:tcPr>
            <w:tcW w:w="262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EF5AB9" w:rsidRDefault="00EF5AB9" w:rsidP="001E3855">
            <w:pPr>
              <w:snapToGrid w:val="0"/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Υποθέσεις:</w:t>
            </w:r>
          </w:p>
        </w:tc>
        <w:tc>
          <w:tcPr>
            <w:tcW w:w="6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F5AB9" w:rsidRDefault="00EF5AB9" w:rsidP="001E3855">
            <w:pPr>
              <w:snapToGrid w:val="0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-</w:t>
            </w:r>
          </w:p>
        </w:tc>
      </w:tr>
      <w:tr w:rsidR="00EF5AB9" w:rsidTr="001E3855">
        <w:trPr>
          <w:trHeight w:val="506"/>
        </w:trPr>
        <w:tc>
          <w:tcPr>
            <w:tcW w:w="2624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</w:tcPr>
          <w:p w:rsidR="00EF5AB9" w:rsidRDefault="00EF5AB9" w:rsidP="001E3855">
            <w:pPr>
              <w:snapToGrid w:val="0"/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Σημειώσεις και ζητήματα:</w:t>
            </w:r>
          </w:p>
        </w:tc>
        <w:tc>
          <w:tcPr>
            <w:tcW w:w="628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EF5AB9" w:rsidRDefault="00EF5AB9" w:rsidP="001E3855">
            <w:pPr>
              <w:snapToGrid w:val="0"/>
              <w:rPr>
                <w:rFonts w:ascii="Calibri" w:hAnsi="Calibri"/>
                <w:lang w:val="el-GR"/>
              </w:rPr>
            </w:pPr>
          </w:p>
        </w:tc>
      </w:tr>
    </w:tbl>
    <w:p w:rsidR="00EF5AB9" w:rsidRDefault="00EF5AB9"/>
    <w:tbl>
      <w:tblPr>
        <w:tblW w:w="9125" w:type="dxa"/>
        <w:tblInd w:w="-35" w:type="dxa"/>
        <w:tblLayout w:type="fixed"/>
        <w:tblLook w:val="0000" w:firstRow="0" w:lastRow="0" w:firstColumn="0" w:lastColumn="0" w:noHBand="0" w:noVBand="0"/>
      </w:tblPr>
      <w:tblGrid>
        <w:gridCol w:w="2686"/>
        <w:gridCol w:w="6439"/>
      </w:tblGrid>
      <w:tr w:rsidR="001E3855" w:rsidTr="001E3855">
        <w:trPr>
          <w:trHeight w:val="1038"/>
        </w:trPr>
        <w:tc>
          <w:tcPr>
            <w:tcW w:w="268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</w:tcPr>
          <w:p w:rsidR="001E3855" w:rsidRDefault="001E3855" w:rsidP="001E3855">
            <w:pPr>
              <w:snapToGrid w:val="0"/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lastRenderedPageBreak/>
              <w:t>Κωδικός Περίπτωσης:</w:t>
            </w:r>
          </w:p>
        </w:tc>
        <w:tc>
          <w:tcPr>
            <w:tcW w:w="643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1E3855" w:rsidRPr="001E3855" w:rsidRDefault="001E3855" w:rsidP="001E385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UC2.6</w:t>
            </w:r>
            <w:r>
              <w:rPr>
                <w:rFonts w:ascii="Calibri" w:hAnsi="Calibri"/>
                <w:lang w:val="el-GR"/>
              </w:rPr>
              <w:t xml:space="preserve"> , </w:t>
            </w:r>
            <w:r>
              <w:rPr>
                <w:rFonts w:ascii="Calibri" w:hAnsi="Calibri"/>
              </w:rPr>
              <w:t>UC3.6 ,UC4.6</w:t>
            </w:r>
          </w:p>
          <w:p w:rsidR="001E3855" w:rsidRPr="00022E98" w:rsidRDefault="001E3855" w:rsidP="001E3855">
            <w:pPr>
              <w:snapToGrid w:val="0"/>
              <w:rPr>
                <w:rFonts w:ascii="Calibri" w:hAnsi="Calibri"/>
                <w:lang w:val="el-GR"/>
              </w:rPr>
            </w:pPr>
          </w:p>
        </w:tc>
      </w:tr>
      <w:tr w:rsidR="001E3855" w:rsidRPr="00E6156C" w:rsidTr="001E3855">
        <w:trPr>
          <w:trHeight w:val="1038"/>
        </w:trPr>
        <w:tc>
          <w:tcPr>
            <w:tcW w:w="268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1E3855" w:rsidRDefault="001E3855" w:rsidP="001E3855">
            <w:pPr>
              <w:snapToGrid w:val="0"/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Ονομασία:</w:t>
            </w:r>
          </w:p>
        </w:tc>
        <w:tc>
          <w:tcPr>
            <w:tcW w:w="6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1E3855" w:rsidRPr="001E3855" w:rsidRDefault="001E3855" w:rsidP="001E3855">
            <w:pPr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Αποσύνδεση</w:t>
            </w:r>
          </w:p>
        </w:tc>
      </w:tr>
      <w:tr w:rsidR="001E3855" w:rsidTr="001E3855">
        <w:trPr>
          <w:trHeight w:val="1038"/>
        </w:trPr>
        <w:tc>
          <w:tcPr>
            <w:tcW w:w="268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1E3855" w:rsidRDefault="001E3855" w:rsidP="001E3855">
            <w:pPr>
              <w:snapToGrid w:val="0"/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Εμπλεκόμενοι Ρόλοι:</w:t>
            </w:r>
          </w:p>
        </w:tc>
        <w:tc>
          <w:tcPr>
            <w:tcW w:w="6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1E3855" w:rsidRPr="001E3855" w:rsidRDefault="001E3855" w:rsidP="001E3855">
            <w:pPr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  <w:lang w:val="el-GR"/>
              </w:rPr>
              <w:t>Πελάτης,Υπάλληλος,Διαχειριστής</w:t>
            </w:r>
          </w:p>
        </w:tc>
      </w:tr>
      <w:tr w:rsidR="001E3855" w:rsidRPr="00E6156C" w:rsidTr="001E3855">
        <w:trPr>
          <w:trHeight w:val="1038"/>
        </w:trPr>
        <w:tc>
          <w:tcPr>
            <w:tcW w:w="268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1E3855" w:rsidRDefault="001E3855" w:rsidP="001E3855">
            <w:pPr>
              <w:snapToGrid w:val="0"/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Περιγραφή:</w:t>
            </w:r>
          </w:p>
        </w:tc>
        <w:tc>
          <w:tcPr>
            <w:tcW w:w="6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1E3855" w:rsidRPr="001E3855" w:rsidRDefault="001E3855" w:rsidP="001E3855">
            <w:pPr>
              <w:snapToGrid w:val="0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Αποσύνδεση απο το σύστημα (επιστροφή σε δικαιώματα επισκέπτη)</w:t>
            </w:r>
          </w:p>
        </w:tc>
      </w:tr>
      <w:tr w:rsidR="001E3855" w:rsidRPr="00E6156C" w:rsidTr="001E3855">
        <w:trPr>
          <w:trHeight w:val="1038"/>
        </w:trPr>
        <w:tc>
          <w:tcPr>
            <w:tcW w:w="268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1E3855" w:rsidRDefault="001E3855" w:rsidP="001E3855">
            <w:pPr>
              <w:snapToGrid w:val="0"/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Γεγονός Εκκίνησης:</w:t>
            </w:r>
          </w:p>
        </w:tc>
        <w:tc>
          <w:tcPr>
            <w:tcW w:w="6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1E3855" w:rsidRPr="001E3855" w:rsidRDefault="001E3855" w:rsidP="001E3855">
            <w:pPr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  <w:lang w:val="el-GR"/>
              </w:rPr>
              <w:t xml:space="preserve">Επιλογή (κλικάρισμα) πλήκτρου </w:t>
            </w:r>
            <w:r>
              <w:rPr>
                <w:rFonts w:ascii="Calibri" w:hAnsi="Calibri"/>
              </w:rPr>
              <w:t>logout</w:t>
            </w:r>
          </w:p>
        </w:tc>
      </w:tr>
      <w:tr w:rsidR="001E3855" w:rsidRPr="00E6156C" w:rsidTr="001E3855">
        <w:trPr>
          <w:trHeight w:val="1038"/>
        </w:trPr>
        <w:tc>
          <w:tcPr>
            <w:tcW w:w="268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1E3855" w:rsidRDefault="001E3855" w:rsidP="001E3855">
            <w:pPr>
              <w:snapToGrid w:val="0"/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Προϋποθέσεις:</w:t>
            </w:r>
          </w:p>
        </w:tc>
        <w:tc>
          <w:tcPr>
            <w:tcW w:w="6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1E3855" w:rsidRPr="001E3855" w:rsidRDefault="001E3855" w:rsidP="001E3855">
            <w:pPr>
              <w:tabs>
                <w:tab w:val="left" w:pos="360"/>
              </w:tabs>
              <w:snapToGrid w:val="0"/>
              <w:rPr>
                <w:rFonts w:ascii="Calibri" w:hAnsi="Calibri"/>
                <w:lang w:val="el-GR"/>
              </w:rPr>
            </w:pPr>
            <w:r w:rsidRPr="001E3855">
              <w:rPr>
                <w:rFonts w:ascii="Calibri" w:hAnsi="Calibri"/>
                <w:lang w:val="el-GR"/>
              </w:rPr>
              <w:t>1.</w:t>
            </w:r>
            <w:r>
              <w:rPr>
                <w:rFonts w:ascii="Calibri" w:hAnsi="Calibri"/>
                <w:lang w:val="el-GR"/>
              </w:rPr>
              <w:t>Ύπαρξη σύνδεσης με την βάση δεδομένων.</w:t>
            </w:r>
          </w:p>
          <w:p w:rsidR="001E3855" w:rsidRPr="001E3855" w:rsidRDefault="001E3855" w:rsidP="00581D7C">
            <w:pPr>
              <w:tabs>
                <w:tab w:val="left" w:pos="360"/>
              </w:tabs>
              <w:snapToGrid w:val="0"/>
              <w:rPr>
                <w:rFonts w:ascii="Calibri" w:hAnsi="Calibri"/>
                <w:lang w:val="el-GR"/>
              </w:rPr>
            </w:pPr>
          </w:p>
        </w:tc>
      </w:tr>
      <w:tr w:rsidR="001E3855" w:rsidRPr="00E6156C" w:rsidTr="001E3855">
        <w:trPr>
          <w:trHeight w:val="1038"/>
        </w:trPr>
        <w:tc>
          <w:tcPr>
            <w:tcW w:w="268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1E3855" w:rsidRDefault="001E3855" w:rsidP="001E3855">
            <w:pPr>
              <w:snapToGrid w:val="0"/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Τελική Κατάσταση:</w:t>
            </w:r>
          </w:p>
        </w:tc>
        <w:tc>
          <w:tcPr>
            <w:tcW w:w="6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1E3855" w:rsidRPr="00554C5E" w:rsidRDefault="001E3855" w:rsidP="001E3855">
            <w:pPr>
              <w:snapToGrid w:val="0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1.Αποσύνδεση απο το σύστημα.</w:t>
            </w:r>
          </w:p>
        </w:tc>
      </w:tr>
      <w:tr w:rsidR="001E3855" w:rsidRPr="00E6156C" w:rsidTr="001E3855">
        <w:trPr>
          <w:trHeight w:val="1038"/>
        </w:trPr>
        <w:tc>
          <w:tcPr>
            <w:tcW w:w="268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1E3855" w:rsidRDefault="001E3855" w:rsidP="001E3855">
            <w:pPr>
              <w:snapToGrid w:val="0"/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Φυσιολογική Ροή:</w:t>
            </w:r>
          </w:p>
        </w:tc>
        <w:tc>
          <w:tcPr>
            <w:tcW w:w="6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1E3855" w:rsidRDefault="001E3855" w:rsidP="001E3855">
            <w:pPr>
              <w:tabs>
                <w:tab w:val="left" w:pos="360"/>
              </w:tabs>
              <w:rPr>
                <w:rFonts w:ascii="Calibri" w:hAnsi="Calibri"/>
              </w:rPr>
            </w:pPr>
            <w:r>
              <w:rPr>
                <w:rFonts w:ascii="Calibri" w:hAnsi="Calibri"/>
                <w:lang w:val="el-GR"/>
              </w:rPr>
              <w:t xml:space="preserve">1.Πάτημα πλήκτρου </w:t>
            </w:r>
            <w:r>
              <w:rPr>
                <w:rFonts w:ascii="Calibri" w:hAnsi="Calibri"/>
              </w:rPr>
              <w:t>logout</w:t>
            </w:r>
          </w:p>
          <w:p w:rsidR="001E3855" w:rsidRPr="001E3855" w:rsidRDefault="001E3855" w:rsidP="001E3855">
            <w:pPr>
              <w:tabs>
                <w:tab w:val="left" w:pos="360"/>
              </w:tabs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</w:rPr>
              <w:t>2.</w:t>
            </w:r>
            <w:r>
              <w:rPr>
                <w:rFonts w:ascii="Calibri" w:hAnsi="Calibri"/>
                <w:lang w:val="el-GR"/>
              </w:rPr>
              <w:t>Αποσύνδεση.</w:t>
            </w:r>
          </w:p>
        </w:tc>
      </w:tr>
      <w:tr w:rsidR="001E3855" w:rsidRPr="00E6156C" w:rsidTr="001E3855">
        <w:trPr>
          <w:trHeight w:val="1038"/>
        </w:trPr>
        <w:tc>
          <w:tcPr>
            <w:tcW w:w="268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1E3855" w:rsidRDefault="001E3855" w:rsidP="001E3855">
            <w:pPr>
              <w:snapToGrid w:val="0"/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Εναλλακτική Ροή:</w:t>
            </w:r>
          </w:p>
        </w:tc>
        <w:tc>
          <w:tcPr>
            <w:tcW w:w="6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1E3855" w:rsidRDefault="001E3855" w:rsidP="001E3855">
            <w:pPr>
              <w:tabs>
                <w:tab w:val="left" w:pos="360"/>
              </w:tabs>
              <w:snapToGrid w:val="0"/>
              <w:rPr>
                <w:rFonts w:ascii="Calibri" w:hAnsi="Calibri"/>
                <w:lang w:val="el-GR"/>
              </w:rPr>
            </w:pPr>
            <w:r w:rsidRPr="00172CAB">
              <w:rPr>
                <w:rFonts w:ascii="Calibri" w:hAnsi="Calibri"/>
                <w:lang w:val="el-GR"/>
              </w:rPr>
              <w:t>1.</w:t>
            </w:r>
            <w:r>
              <w:rPr>
                <w:rFonts w:ascii="Calibri" w:hAnsi="Calibri"/>
                <w:lang w:val="el-GR"/>
              </w:rPr>
              <w:t>Οποιαδήποτε ενέργεια</w:t>
            </w:r>
          </w:p>
          <w:p w:rsidR="00581D7C" w:rsidRPr="00581D7C" w:rsidRDefault="00581D7C" w:rsidP="00581D7C">
            <w:pPr>
              <w:tabs>
                <w:tab w:val="left" w:pos="360"/>
              </w:tabs>
              <w:snapToGrid w:val="0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 xml:space="preserve">2.Πάτημα (κλικάρισμα) πλήκτρου </w:t>
            </w:r>
            <w:r>
              <w:rPr>
                <w:rFonts w:ascii="Calibri" w:hAnsi="Calibri"/>
              </w:rPr>
              <w:t>logout</w:t>
            </w:r>
          </w:p>
          <w:p w:rsidR="001E3855" w:rsidRPr="00581D7C" w:rsidRDefault="001E3855" w:rsidP="00581D7C">
            <w:pPr>
              <w:tabs>
                <w:tab w:val="left" w:pos="360"/>
              </w:tabs>
              <w:snapToGrid w:val="0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3</w:t>
            </w:r>
            <w:r w:rsidR="00581D7C">
              <w:rPr>
                <w:rFonts w:ascii="Calibri" w:hAnsi="Calibri"/>
                <w:lang w:val="el-GR"/>
              </w:rPr>
              <w:t>.Αποσύνδεση</w:t>
            </w:r>
          </w:p>
        </w:tc>
      </w:tr>
      <w:tr w:rsidR="001E3855" w:rsidRPr="00E6156C" w:rsidTr="001E3855">
        <w:trPr>
          <w:trHeight w:val="1038"/>
        </w:trPr>
        <w:tc>
          <w:tcPr>
            <w:tcW w:w="268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1E3855" w:rsidRDefault="001E3855" w:rsidP="001E3855">
            <w:pPr>
              <w:snapToGrid w:val="0"/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Εξαιρέσεις:</w:t>
            </w:r>
          </w:p>
        </w:tc>
        <w:tc>
          <w:tcPr>
            <w:tcW w:w="6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1E3855" w:rsidRPr="0036788F" w:rsidRDefault="00581D7C" w:rsidP="001E3855">
            <w:pPr>
              <w:snapToGrid w:val="0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1.</w:t>
            </w:r>
            <w:r w:rsidR="001E3855">
              <w:rPr>
                <w:rFonts w:ascii="Calibri" w:hAnsi="Calibri"/>
                <w:lang w:val="el-GR"/>
              </w:rPr>
              <w:t>Πρόβλημα με τη βάση δεδομένων του συστήματος/Πρόβλημα σύνδεσης.Εμφάνιση σχετικού μηνύματος ενημέρωσης.</w:t>
            </w:r>
          </w:p>
          <w:p w:rsidR="001E3855" w:rsidRDefault="001E3855" w:rsidP="001E3855">
            <w:pPr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 xml:space="preserve"> </w:t>
            </w:r>
          </w:p>
        </w:tc>
      </w:tr>
      <w:tr w:rsidR="001E3855" w:rsidTr="001E3855">
        <w:trPr>
          <w:trHeight w:val="465"/>
        </w:trPr>
        <w:tc>
          <w:tcPr>
            <w:tcW w:w="268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1E3855" w:rsidRDefault="001E3855" w:rsidP="001E3855">
            <w:pPr>
              <w:snapToGrid w:val="0"/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Ειδικές απαιτήσεις:</w:t>
            </w:r>
          </w:p>
        </w:tc>
        <w:tc>
          <w:tcPr>
            <w:tcW w:w="6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1E3855" w:rsidRDefault="001E3855" w:rsidP="001E3855">
            <w:pPr>
              <w:snapToGrid w:val="0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-</w:t>
            </w:r>
          </w:p>
        </w:tc>
      </w:tr>
      <w:tr w:rsidR="001E3855" w:rsidTr="001E3855">
        <w:trPr>
          <w:trHeight w:val="491"/>
        </w:trPr>
        <w:tc>
          <w:tcPr>
            <w:tcW w:w="268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1E3855" w:rsidRDefault="001E3855" w:rsidP="001E3855">
            <w:pPr>
              <w:snapToGrid w:val="0"/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Υποθέσεις:</w:t>
            </w:r>
          </w:p>
        </w:tc>
        <w:tc>
          <w:tcPr>
            <w:tcW w:w="6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1E3855" w:rsidRDefault="001E3855" w:rsidP="001E3855">
            <w:pPr>
              <w:snapToGrid w:val="0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-</w:t>
            </w:r>
          </w:p>
        </w:tc>
      </w:tr>
      <w:tr w:rsidR="001E3855" w:rsidTr="001E3855">
        <w:trPr>
          <w:trHeight w:val="491"/>
        </w:trPr>
        <w:tc>
          <w:tcPr>
            <w:tcW w:w="2686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</w:tcPr>
          <w:p w:rsidR="001E3855" w:rsidRDefault="001E3855" w:rsidP="001E3855">
            <w:pPr>
              <w:snapToGrid w:val="0"/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Σημειώσεις και ζητήματα:</w:t>
            </w:r>
          </w:p>
        </w:tc>
        <w:tc>
          <w:tcPr>
            <w:tcW w:w="643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1E3855" w:rsidRDefault="001E3855" w:rsidP="001E3855">
            <w:pPr>
              <w:snapToGrid w:val="0"/>
              <w:rPr>
                <w:rFonts w:ascii="Calibri" w:hAnsi="Calibri"/>
                <w:lang w:val="el-GR"/>
              </w:rPr>
            </w:pPr>
          </w:p>
        </w:tc>
      </w:tr>
    </w:tbl>
    <w:p w:rsidR="001E3855" w:rsidRPr="00EF5AB9" w:rsidRDefault="001E3855"/>
    <w:sectPr w:rsidR="001E3855" w:rsidRPr="00EF5AB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000000C"/>
    <w:multiLevelType w:val="singleLevel"/>
    <w:tmpl w:val="0000000C"/>
    <w:name w:val="WW8Num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0000000D"/>
    <w:multiLevelType w:val="singleLevel"/>
    <w:tmpl w:val="0000000D"/>
    <w:name w:val="WW8Num1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0000000F"/>
    <w:multiLevelType w:val="multilevel"/>
    <w:tmpl w:val="0000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128248CE"/>
    <w:multiLevelType w:val="hybridMultilevel"/>
    <w:tmpl w:val="1FEE381A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106217"/>
    <w:multiLevelType w:val="hybridMultilevel"/>
    <w:tmpl w:val="E4FC45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7F5C48"/>
    <w:multiLevelType w:val="hybridMultilevel"/>
    <w:tmpl w:val="D1A8A4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B9C628A"/>
    <w:multiLevelType w:val="hybridMultilevel"/>
    <w:tmpl w:val="1FEE381A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BE60827"/>
    <w:multiLevelType w:val="hybridMultilevel"/>
    <w:tmpl w:val="1FEE381A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8207A96"/>
    <w:multiLevelType w:val="hybridMultilevel"/>
    <w:tmpl w:val="70F253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4A06D8A"/>
    <w:multiLevelType w:val="hybridMultilevel"/>
    <w:tmpl w:val="44A2880A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9"/>
  </w:num>
  <w:num w:numId="6">
    <w:abstractNumId w:val="6"/>
  </w:num>
  <w:num w:numId="7">
    <w:abstractNumId w:val="5"/>
  </w:num>
  <w:num w:numId="8">
    <w:abstractNumId w:val="10"/>
  </w:num>
  <w:num w:numId="9">
    <w:abstractNumId w:val="4"/>
  </w:num>
  <w:num w:numId="10">
    <w:abstractNumId w:val="7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7DB9"/>
    <w:rsid w:val="00002702"/>
    <w:rsid w:val="00022E98"/>
    <w:rsid w:val="00063FD2"/>
    <w:rsid w:val="00096416"/>
    <w:rsid w:val="00152ED4"/>
    <w:rsid w:val="00172CAB"/>
    <w:rsid w:val="001D1B77"/>
    <w:rsid w:val="001E3855"/>
    <w:rsid w:val="00216F19"/>
    <w:rsid w:val="0036788F"/>
    <w:rsid w:val="004A18DE"/>
    <w:rsid w:val="004B6C6F"/>
    <w:rsid w:val="004D3560"/>
    <w:rsid w:val="00554C5E"/>
    <w:rsid w:val="00557DB9"/>
    <w:rsid w:val="00565B84"/>
    <w:rsid w:val="00581D7C"/>
    <w:rsid w:val="005D1B7B"/>
    <w:rsid w:val="00636D42"/>
    <w:rsid w:val="006A0D79"/>
    <w:rsid w:val="006C0567"/>
    <w:rsid w:val="00703C76"/>
    <w:rsid w:val="0072727E"/>
    <w:rsid w:val="008C2D2D"/>
    <w:rsid w:val="009F059D"/>
    <w:rsid w:val="00A33F25"/>
    <w:rsid w:val="00A525DD"/>
    <w:rsid w:val="00A9073D"/>
    <w:rsid w:val="00BA3B72"/>
    <w:rsid w:val="00BC0779"/>
    <w:rsid w:val="00BF6360"/>
    <w:rsid w:val="00C260A8"/>
    <w:rsid w:val="00C379E3"/>
    <w:rsid w:val="00C713E0"/>
    <w:rsid w:val="00C96DBA"/>
    <w:rsid w:val="00D54A7D"/>
    <w:rsid w:val="00DA3D15"/>
    <w:rsid w:val="00DD5E12"/>
    <w:rsid w:val="00E02FD2"/>
    <w:rsid w:val="00E10B2C"/>
    <w:rsid w:val="00E6156C"/>
    <w:rsid w:val="00E92A82"/>
    <w:rsid w:val="00EA047A"/>
    <w:rsid w:val="00EB0007"/>
    <w:rsid w:val="00EF5AB9"/>
    <w:rsid w:val="00FA4E1C"/>
    <w:rsid w:val="00FC009B"/>
    <w:rsid w:val="00FD3C8E"/>
    <w:rsid w:val="00FE0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7DB9"/>
    <w:pPr>
      <w:suppressAutoHyphens/>
      <w:spacing w:after="0" w:line="240" w:lineRule="auto"/>
    </w:pPr>
    <w:rPr>
      <w:rFonts w:ascii="Times New Roman" w:eastAsia="Times New Roman" w:hAnsi="Times New Roman" w:cs="Times New Roman"/>
      <w:szCs w:val="20"/>
      <w:lang w:eastAsia="ar-S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7DB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Head">
    <w:name w:val="Table Head"/>
    <w:basedOn w:val="Heading3"/>
    <w:next w:val="Normal"/>
    <w:rsid w:val="00557DB9"/>
    <w:pPr>
      <w:keepNext w:val="0"/>
      <w:keepLines w:val="0"/>
      <w:spacing w:before="300" w:after="60" w:line="240" w:lineRule="exact"/>
    </w:pPr>
    <w:rPr>
      <w:rFonts w:ascii="Arial" w:eastAsia="Times New Roman" w:hAnsi="Arial" w:cs="Times New Roman"/>
      <w:bCs w:val="0"/>
      <w:i/>
      <w:color w:val="auto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7DB9"/>
    <w:rPr>
      <w:rFonts w:asciiTheme="majorHAnsi" w:eastAsiaTheme="majorEastAsia" w:hAnsiTheme="majorHAnsi" w:cstheme="majorBidi"/>
      <w:b/>
      <w:bCs/>
      <w:color w:val="4F81BD" w:themeColor="accent1"/>
      <w:szCs w:val="20"/>
      <w:lang w:eastAsia="ar-SA"/>
    </w:rPr>
  </w:style>
  <w:style w:type="paragraph" w:styleId="ListParagraph">
    <w:name w:val="List Paragraph"/>
    <w:basedOn w:val="Normal"/>
    <w:uiPriority w:val="34"/>
    <w:qFormat/>
    <w:rsid w:val="00554C5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7DB9"/>
    <w:pPr>
      <w:suppressAutoHyphens/>
      <w:spacing w:after="0" w:line="240" w:lineRule="auto"/>
    </w:pPr>
    <w:rPr>
      <w:rFonts w:ascii="Times New Roman" w:eastAsia="Times New Roman" w:hAnsi="Times New Roman" w:cs="Times New Roman"/>
      <w:szCs w:val="20"/>
      <w:lang w:eastAsia="ar-S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7DB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Head">
    <w:name w:val="Table Head"/>
    <w:basedOn w:val="Heading3"/>
    <w:next w:val="Normal"/>
    <w:rsid w:val="00557DB9"/>
    <w:pPr>
      <w:keepNext w:val="0"/>
      <w:keepLines w:val="0"/>
      <w:spacing w:before="300" w:after="60" w:line="240" w:lineRule="exact"/>
    </w:pPr>
    <w:rPr>
      <w:rFonts w:ascii="Arial" w:eastAsia="Times New Roman" w:hAnsi="Arial" w:cs="Times New Roman"/>
      <w:bCs w:val="0"/>
      <w:i/>
      <w:color w:val="auto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7DB9"/>
    <w:rPr>
      <w:rFonts w:asciiTheme="majorHAnsi" w:eastAsiaTheme="majorEastAsia" w:hAnsiTheme="majorHAnsi" w:cstheme="majorBidi"/>
      <w:b/>
      <w:bCs/>
      <w:color w:val="4F81BD" w:themeColor="accent1"/>
      <w:szCs w:val="20"/>
      <w:lang w:eastAsia="ar-SA"/>
    </w:rPr>
  </w:style>
  <w:style w:type="paragraph" w:styleId="ListParagraph">
    <w:name w:val="List Paragraph"/>
    <w:basedOn w:val="Normal"/>
    <w:uiPriority w:val="34"/>
    <w:qFormat/>
    <w:rsid w:val="00554C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13</Pages>
  <Words>1518</Words>
  <Characters>8653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Alkis</dc:creator>
  <cp:lastModifiedBy>Alkis</cp:lastModifiedBy>
  <cp:revision>30</cp:revision>
  <dcterms:created xsi:type="dcterms:W3CDTF">2014-01-23T19:47:00Z</dcterms:created>
  <dcterms:modified xsi:type="dcterms:W3CDTF">2014-01-24T15:47:00Z</dcterms:modified>
</cp:coreProperties>
</file>